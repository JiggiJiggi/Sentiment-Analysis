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36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14:paraId="00000002">
      <w:pPr>
        <w:pStyle w:val="2"/>
        <w:spacing w:line="360" w:lineRule="auto"/>
        <w:ind w:left="100" w:firstLine="0"/>
      </w:pPr>
      <w:r>
        <w:rPr>
          <w:rtl w:val="0"/>
        </w:rPr>
        <w:t>Table of Contents</w: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439"/>
        </w:tabs>
        <w:spacing w:before="48" w:after="0" w:line="360" w:lineRule="auto"/>
        <w:ind w:left="100" w:right="0" w:firstLine="0"/>
        <w:jc w:val="left"/>
        <w:rPr>
          <w:rFonts w:ascii="Times New Roman" w:hAnsi="Times New Roman" w:eastAsia="Times New Roman" w:cs="Times New Roman"/>
          <w:b/>
          <w:i/>
          <w:smallCaps w:val="0"/>
          <w:strike w:val="0"/>
          <w:color w:val="000000"/>
          <w:sz w:val="24"/>
          <w:szCs w:val="24"/>
          <w:u w:val="none"/>
          <w:shd w:val="clear" w:fill="auto"/>
          <w:vertAlign w:val="baseline"/>
        </w:rPr>
      </w:pPr>
      <w:r>
        <w:fldChar w:fldCharType="begin"/>
      </w:r>
      <w:r>
        <w:instrText xml:space="preserve"> HYPERLINK \l "_gjdgxs"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Abstract</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3</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0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4" w:after="0" w:line="360" w:lineRule="auto"/>
        <w:ind w:left="340" w:right="0" w:hanging="240"/>
        <w:jc w:val="left"/>
      </w:pPr>
      <w:r>
        <w:fldChar w:fldCharType="begin"/>
      </w:r>
      <w:r>
        <w:instrText xml:space="preserve"> HYPERLINK \l "_30j0zll"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Introduction</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3</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05">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4" w:after="0" w:line="360" w:lineRule="auto"/>
        <w:ind w:left="340" w:right="0" w:hanging="240"/>
        <w:jc w:val="left"/>
      </w:pPr>
      <w:r>
        <w:fldChar w:fldCharType="begin"/>
      </w:r>
      <w:r>
        <w:instrText xml:space="preserve"> HYPERLINK \l "_1fob9te"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Methods</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4</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06">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4" w:after="0" w:line="360" w:lineRule="auto"/>
        <w:ind w:left="680" w:right="0" w:hanging="360"/>
        <w:jc w:val="left"/>
      </w:pPr>
      <w:r>
        <w:fldChar w:fldCharType="begin"/>
      </w:r>
      <w:r>
        <w:instrText xml:space="preserve"> HYPERLINK \l "_3znysh7"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Study Background and Framework</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4</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07">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4" w:after="0" w:line="360" w:lineRule="auto"/>
        <w:ind w:left="680" w:right="0" w:hanging="360"/>
        <w:jc w:val="left"/>
      </w:pPr>
      <w:r>
        <w:fldChar w:fldCharType="begin"/>
      </w:r>
      <w:r>
        <w:instrText xml:space="preserve"> HYPERLINK \l "_2et92p0"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Specify the Research Design</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4</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IN"/>
        </w:rPr>
        <w:t xml:space="preserve">  </w:t>
      </w:r>
      <w:bookmarkStart w:id="41" w:name="_GoBack"/>
      <w:bookmarkEnd w:id="41"/>
    </w:p>
    <w:p w14:paraId="00000008">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675"/>
          <w:tab w:val="right" w:pos="9439"/>
        </w:tabs>
        <w:spacing w:before="144" w:after="0" w:line="360" w:lineRule="auto"/>
        <w:ind w:left="675" w:right="0" w:hanging="355"/>
        <w:jc w:val="left"/>
      </w:pPr>
      <w:r>
        <w:rPr>
          <w:b/>
          <w:sz w:val="24"/>
          <w:szCs w:val="24"/>
          <w:rtl w:val="0"/>
        </w:rPr>
        <w:t>The version</w:t>
      </w:r>
      <w:r>
        <w:fldChar w:fldCharType="begin"/>
      </w:r>
      <w:r>
        <w:instrText xml:space="preserve"> HYPERLINK \l "_tyjcwt"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of the Libraries</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4</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09">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4" w:after="0" w:line="360" w:lineRule="auto"/>
        <w:ind w:left="680" w:right="0" w:hanging="360"/>
        <w:jc w:val="left"/>
      </w:pPr>
      <w:r>
        <w:fldChar w:fldCharType="begin"/>
      </w:r>
      <w:r>
        <w:instrText xml:space="preserve"> HYPERLINK \l "_3dy6vkm"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Dataset:</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5</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0A">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4" w:after="0" w:line="360" w:lineRule="auto"/>
        <w:ind w:left="680" w:right="0" w:hanging="360"/>
        <w:jc w:val="left"/>
      </w:pPr>
      <w:r>
        <w:fldChar w:fldCharType="begin"/>
      </w:r>
      <w:r>
        <w:instrText xml:space="preserve"> HYPERLINK \l "_1t3h5sf"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Data Wrangling:</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5</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0B">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pos="9439"/>
        </w:tabs>
        <w:spacing w:before="0" w:after="0" w:line="360" w:lineRule="auto"/>
        <w:ind w:left="990" w:right="0" w:hanging="450"/>
        <w:jc w:val="left"/>
      </w:pP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Handling Missing Value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14:paraId="0000000C">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75"/>
          <w:tab w:val="right" w:pos="9439"/>
        </w:tabs>
        <w:spacing w:before="142" w:after="0" w:line="360" w:lineRule="auto"/>
        <w:ind w:left="675" w:right="0" w:hanging="355"/>
        <w:jc w:val="left"/>
      </w:pPr>
      <w:r>
        <w:fldChar w:fldCharType="begin"/>
      </w:r>
      <w:r>
        <w:instrText xml:space="preserve"> HYPERLINK \l "_2s8eyo1"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Text pre-processing:</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6</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0D">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pos="9439"/>
        </w:tabs>
        <w:spacing w:before="0" w:after="0" w:line="360" w:lineRule="auto"/>
        <w:ind w:left="990" w:right="0" w:hanging="450"/>
        <w:jc w:val="left"/>
      </w:pP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Stop Words Removal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14:paraId="0000000E">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2" w:after="0" w:line="360" w:lineRule="auto"/>
        <w:ind w:left="680" w:right="0" w:hanging="360"/>
        <w:jc w:val="left"/>
      </w:pPr>
      <w:r>
        <w:fldChar w:fldCharType="begin"/>
      </w:r>
      <w:r>
        <w:instrText xml:space="preserve"> HYPERLINK \l "_26in1rg"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Implementing Spacy</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6</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0F">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75"/>
          <w:tab w:val="right" w:pos="9439"/>
        </w:tabs>
        <w:spacing w:before="144" w:after="0" w:line="360" w:lineRule="auto"/>
        <w:ind w:left="675" w:right="0" w:hanging="355"/>
        <w:jc w:val="left"/>
      </w:pPr>
      <w:r>
        <w:fldChar w:fldCharType="begin"/>
      </w:r>
      <w:r>
        <w:instrText xml:space="preserve"> HYPERLINK \l "_35nkun2"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Vectorization</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10</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10">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pos="9439"/>
        </w:tabs>
        <w:spacing w:before="0" w:after="0" w:line="360" w:lineRule="auto"/>
        <w:ind w:left="990" w:right="0" w:hanging="450"/>
        <w:jc w:val="left"/>
      </w:pP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Bag of words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14:paraId="00000011">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86"/>
          <w:tab w:val="right" w:pos="9439"/>
        </w:tabs>
        <w:spacing w:before="0" w:after="0" w:line="360" w:lineRule="auto"/>
        <w:ind w:left="986" w:right="0" w:hanging="446"/>
        <w:jc w:val="left"/>
      </w:pP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TF-IDF</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10</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p>
    <w:p w14:paraId="0000001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3" w:after="0" w:line="360" w:lineRule="auto"/>
        <w:ind w:left="340" w:right="0" w:hanging="240"/>
        <w:jc w:val="left"/>
      </w:pPr>
      <w:r>
        <w:fldChar w:fldCharType="begin"/>
      </w:r>
      <w:r>
        <w:instrText xml:space="preserve"> HYPERLINK \l "_2jxsxqh"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Modelling</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10</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3">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4" w:after="0" w:line="360" w:lineRule="auto"/>
        <w:ind w:left="680" w:right="0" w:hanging="360"/>
        <w:jc w:val="left"/>
      </w:pPr>
      <w:r>
        <w:fldChar w:fldCharType="begin"/>
      </w:r>
      <w:r>
        <w:instrText xml:space="preserve"> HYPERLINK \l "_z337ya"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Model 1: Classification Model using the Random Forest</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10</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14">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39"/>
        </w:tabs>
        <w:spacing w:before="144" w:after="0" w:line="360" w:lineRule="auto"/>
        <w:ind w:left="680" w:right="0" w:hanging="360"/>
        <w:jc w:val="left"/>
      </w:pPr>
      <w:r>
        <w:fldChar w:fldCharType="begin"/>
      </w:r>
      <w:r>
        <w:instrText xml:space="preserve"> HYPERLINK \l "_3j2qqm3"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Model 2: Classification Model using the Naive Bayes</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10</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15">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26"/>
        </w:tabs>
        <w:spacing w:before="144" w:after="0" w:line="360" w:lineRule="auto"/>
        <w:ind w:left="680" w:right="0" w:hanging="360"/>
        <w:jc w:val="left"/>
      </w:pPr>
      <w:r>
        <w:rPr>
          <w:b/>
          <w:sz w:val="24"/>
          <w:szCs w:val="24"/>
          <w:rtl w:val="0"/>
        </w:rPr>
        <w:t>Modeling</w:t>
      </w:r>
      <w:r>
        <w:fldChar w:fldCharType="begin"/>
      </w:r>
      <w:r>
        <w:instrText xml:space="preserve"> HYPERLINK \l "_1y810tw"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Summary</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16">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
          <w:tab w:val="right" w:pos="9426"/>
        </w:tabs>
        <w:spacing w:before="144" w:after="0" w:line="360" w:lineRule="auto"/>
        <w:ind w:left="680" w:right="0" w:hanging="360"/>
        <w:jc w:val="left"/>
      </w:pPr>
      <w:r>
        <w:fldChar w:fldCharType="begin"/>
      </w:r>
      <w:r>
        <w:instrText xml:space="preserve"> HYPERLINK \l "_1y810tw" \h </w:instrText>
      </w:r>
      <w:r>
        <w:fldChar w:fldCharType="separate"/>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11</w:t>
      </w:r>
      <w:r>
        <w:rPr>
          <w:rFonts w:ascii="Times New Roman" w:hAnsi="Times New Roman" w:eastAsia="Times New Roman" w:cs="Times New Roman"/>
          <w:b/>
          <w:i w:val="0"/>
          <w:smallCaps w:val="0"/>
          <w:strike w:val="0"/>
          <w:color w:val="000000"/>
          <w:sz w:val="24"/>
          <w:szCs w:val="24"/>
          <w:u w:val="none"/>
          <w:shd w:val="clear" w:fill="auto"/>
          <w:vertAlign w:val="baseline"/>
          <w:rtl w:val="0"/>
        </w:rPr>
        <w:fldChar w:fldCharType="end"/>
      </w:r>
    </w:p>
    <w:p w14:paraId="0000001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26"/>
        </w:tabs>
        <w:spacing w:before="144" w:after="0" w:line="360" w:lineRule="auto"/>
        <w:ind w:left="340" w:right="0" w:hanging="240"/>
        <w:jc w:val="left"/>
      </w:pPr>
      <w:r>
        <w:fldChar w:fldCharType="begin"/>
      </w:r>
      <w:r>
        <w:instrText xml:space="preserve"> HYPERLINK \l "_4i7ojhp"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Results</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11</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4" w:after="0" w:line="360" w:lineRule="auto"/>
        <w:ind w:left="340" w:right="0" w:hanging="240"/>
        <w:jc w:val="left"/>
      </w:pPr>
      <w:r>
        <w:fldChar w:fldCharType="begin"/>
      </w:r>
      <w:r>
        <w:instrText xml:space="preserve"> HYPERLINK \l "_2xcytpi"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Metrics of the Models</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14</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4" w:after="0" w:line="360" w:lineRule="auto"/>
        <w:ind w:left="340" w:right="0" w:hanging="240"/>
        <w:jc w:val="left"/>
      </w:pPr>
      <w:r>
        <w:fldChar w:fldCharType="begin"/>
      </w:r>
      <w:r>
        <w:instrText xml:space="preserve"> HYPERLINK \l "_1ci93xb"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Discussion</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18</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4" w:after="0" w:line="360" w:lineRule="auto"/>
        <w:ind w:left="340" w:right="0" w:hanging="240"/>
        <w:jc w:val="left"/>
      </w:pPr>
      <w:r>
        <w:fldChar w:fldCharType="begin"/>
      </w:r>
      <w:r>
        <w:instrText xml:space="preserve"> HYPERLINK \l "_3whwml4"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Conclusions and Future Work</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19</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B">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40"/>
          <w:tab w:val="right" w:pos="9439"/>
        </w:tabs>
        <w:spacing w:before="144" w:after="0" w:line="360" w:lineRule="auto"/>
        <w:ind w:left="340" w:right="0" w:hanging="240"/>
        <w:jc w:val="left"/>
      </w:pPr>
      <w:r>
        <w:fldChar w:fldCharType="begin"/>
      </w:r>
      <w:r>
        <w:instrText xml:space="preserve"> HYPERLINK \l "_2bn6wsx"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Reference</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20</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C">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31"/>
          <w:tab w:val="right" w:pos="9439"/>
        </w:tabs>
        <w:spacing w:before="144" w:after="0" w:line="360" w:lineRule="auto"/>
        <w:ind w:left="331" w:right="0" w:hanging="231"/>
        <w:jc w:val="left"/>
      </w:pPr>
      <w:r>
        <w:fldChar w:fldCharType="begin"/>
      </w:r>
      <w:r>
        <w:instrText xml:space="preserve"> HYPERLINK \l "_qsh70q" \h </w:instrText>
      </w:r>
      <w:r>
        <w:fldChar w:fldCharType="separate"/>
      </w:r>
      <w:r>
        <w:rPr>
          <w:rFonts w:ascii="Times New Roman" w:hAnsi="Times New Roman" w:eastAsia="Times New Roman" w:cs="Times New Roman"/>
          <w:b/>
          <w:i/>
          <w:smallCaps w:val="0"/>
          <w:strike w:val="0"/>
          <w:color w:val="000000"/>
          <w:sz w:val="24"/>
          <w:szCs w:val="24"/>
          <w:u w:val="none"/>
          <w:shd w:val="clear" w:fill="auto"/>
          <w:vertAlign w:val="baseline"/>
          <w:rtl w:val="0"/>
        </w:rPr>
        <w:t>Acknowledgment</w:t>
      </w: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20</w:t>
      </w:r>
      <w:r>
        <w:rPr>
          <w:rFonts w:ascii="Times New Roman" w:hAnsi="Times New Roman" w:eastAsia="Times New Roman" w:cs="Times New Roman"/>
          <w:b/>
          <w:i/>
          <w:smallCaps w:val="0"/>
          <w:strike w:val="0"/>
          <w:color w:val="000000"/>
          <w:sz w:val="24"/>
          <w:szCs w:val="24"/>
          <w:u w:val="none"/>
          <w:shd w:val="clear" w:fill="auto"/>
          <w:vertAlign w:val="baseline"/>
          <w:rtl w:val="0"/>
        </w:rPr>
        <w:fldChar w:fldCharType="end"/>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31"/>
          <w:tab w:val="right" w:pos="9439"/>
        </w:tabs>
        <w:spacing w:before="144" w:after="0" w:line="360" w:lineRule="auto"/>
        <w:ind w:left="340" w:right="0" w:firstLine="0"/>
        <w:jc w:val="left"/>
        <w:rPr>
          <w:b/>
          <w:i/>
          <w:sz w:val="24"/>
          <w:szCs w:val="24"/>
        </w:rPr>
      </w:pPr>
    </w:p>
    <w:p w14:paraId="5242E5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31"/>
          <w:tab w:val="right" w:pos="9439"/>
        </w:tabs>
        <w:spacing w:before="144" w:after="0" w:line="360" w:lineRule="auto"/>
        <w:ind w:left="0" w:right="0" w:firstLine="0"/>
        <w:jc w:val="left"/>
        <w:rPr>
          <w:b/>
          <w:i/>
          <w:sz w:val="24"/>
          <w:szCs w:val="24"/>
        </w:rPr>
        <w:sectPr>
          <w:headerReference r:id="rId3" w:type="default"/>
          <w:footerReference r:id="rId4" w:type="default"/>
          <w:pgSz w:w="12240" w:h="15840"/>
          <w:pgMar w:top="1540" w:right="1320" w:bottom="1480" w:left="1340" w:header="720" w:footer="1299" w:gutter="0"/>
          <w:pgNumType w:start="2"/>
          <w:cols w:space="720" w:num="1"/>
        </w:sectPr>
      </w:pPr>
    </w:p>
    <w:p w14:paraId="0000001F">
      <w:pPr>
        <w:spacing w:before="80" w:line="360" w:lineRule="auto"/>
        <w:ind w:left="268" w:right="18" w:firstLine="0"/>
        <w:jc w:val="center"/>
        <w:rPr>
          <w:b/>
          <w:sz w:val="30"/>
          <w:szCs w:val="30"/>
        </w:rPr>
      </w:pPr>
      <w:r>
        <w:rPr>
          <w:b/>
          <w:sz w:val="30"/>
          <w:szCs w:val="30"/>
          <w:rtl w:val="0"/>
        </w:rPr>
        <w:t>SENTIMENT ANALYSIS</w:t>
      </w:r>
    </w:p>
    <w:p w14:paraId="00000020">
      <w:pPr>
        <w:pStyle w:val="2"/>
        <w:spacing w:before="231" w:line="360" w:lineRule="auto"/>
        <w:ind w:left="100" w:firstLine="0"/>
      </w:pPr>
      <w:bookmarkStart w:id="0" w:name="_gjdgxs" w:colFirst="0" w:colLast="0"/>
      <w:bookmarkEnd w:id="0"/>
      <w:r>
        <w:rPr>
          <w:rtl w:val="0"/>
        </w:rPr>
        <w:t>Abstract</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360" w:lineRule="auto"/>
        <w:ind w:left="0" w:right="0" w:firstLine="0"/>
        <w:jc w:val="left"/>
        <w:rPr>
          <w:rFonts w:ascii="Times New Roman" w:hAnsi="Times New Roman" w:eastAsia="Times New Roman" w:cs="Times New Roman"/>
          <w:b/>
          <w:i w:val="0"/>
          <w:smallCaps w:val="0"/>
          <w:strike w:val="0"/>
          <w:color w:val="000000"/>
          <w:sz w:val="18"/>
          <w:szCs w:val="18"/>
          <w:u w:val="none"/>
          <w:shd w:val="clear" w:fill="auto"/>
          <w:vertAlign w:val="baseline"/>
        </w:rPr>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This Sentiment Analysis project is based on one of the most popular social media platforms, X, which was called Twitter before.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This project aims to develop a sentiment analysis chatbot using machine learning techniques using the "Sentiment140" dataset,</w:t>
      </w:r>
      <w:r>
        <w:rPr>
          <w:sz w:val="18"/>
          <w:szCs w:val="18"/>
          <w:rtl w:val="0"/>
        </w:rPr>
        <w:t xml:space="preserve"> which contains 1599999 observations and six columns. W</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e will preprocess the data, conduct exploratory data analysis (EDA), extract features, train machine learning models, and deploy the chatbot. The project will enhance understanding sentiment analysis, natural language processing (NLP), and chatbot development. We compared our model accu</w:t>
      </w:r>
      <w:r>
        <w:rPr>
          <w:sz w:val="18"/>
          <w:szCs w:val="18"/>
          <w:rtl w:val="0"/>
        </w:rPr>
        <w:t>racy</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using </w:t>
      </w:r>
      <w:r>
        <w:rPr>
          <w:sz w:val="18"/>
          <w:szCs w:val="18"/>
          <w:rtl w:val="0"/>
        </w:rPr>
        <w:t>different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Machine Lea</w:t>
      </w:r>
      <w:r>
        <w:rPr>
          <w:sz w:val="18"/>
          <w:szCs w:val="18"/>
          <w:rtl w:val="0"/>
        </w:rPr>
        <w:t>rning algorithms, where Logistic Regression stood as the best with an accuracy of 78.69%.</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25">
      <w:pPr>
        <w:pStyle w:val="2"/>
        <w:numPr>
          <w:ilvl w:val="0"/>
          <w:numId w:val="3"/>
        </w:numPr>
        <w:tabs>
          <w:tab w:val="left" w:pos="420"/>
        </w:tabs>
        <w:spacing w:before="0" w:after="0" w:line="360" w:lineRule="auto"/>
        <w:ind w:left="420" w:right="0" w:hanging="320"/>
        <w:jc w:val="left"/>
      </w:pPr>
      <w:bookmarkStart w:id="1" w:name="_30j0zll" w:colFirst="0" w:colLast="0"/>
      <w:bookmarkEnd w:id="1"/>
      <w:r>
        <w:rPr>
          <w:rtl w:val="0"/>
        </w:rPr>
        <w:t>Introduction</w:t>
      </w:r>
    </w:p>
    <w:p w14:paraId="00000026">
      <w:pPr>
        <w:tabs>
          <w:tab w:val="left" w:pos="420"/>
        </w:tabs>
        <w:spacing w:line="360" w:lineRule="auto"/>
        <w:ind w:left="420" w:firstLine="0"/>
      </w:pPr>
    </w:p>
    <w:p w14:paraId="00000027">
      <w:pPr>
        <w:tabs>
          <w:tab w:val="left" w:pos="420"/>
        </w:tabs>
        <w:spacing w:line="360" w:lineRule="auto"/>
        <w:ind w:left="0" w:firstLine="0"/>
        <w:rPr>
          <w:sz w:val="18"/>
          <w:szCs w:val="18"/>
        </w:rPr>
      </w:pPr>
      <w:r>
        <w:rPr>
          <w:sz w:val="18"/>
          <w:szCs w:val="18"/>
          <w:rtl w:val="0"/>
        </w:rPr>
        <w:tab/>
      </w:r>
      <w:r>
        <w:rPr>
          <w:sz w:val="18"/>
          <w:szCs w:val="18"/>
          <w:rtl w:val="0"/>
        </w:rPr>
        <w:t>Nowadays, social media platforms have large amounts of data posted about their views and opinions in their applications. X, formerly known as Twitter, is one of the world's most-used social media platforms. The X users can share their short messages, images, and videos, called tweets. These tweets comprise different types of information, which will finally imply positive, negative, and neutral. Users even share their confidential information in their tweets; therefore, analyzing these tweets may help determine whether they are positive or negative. In the project, sentiment analysis is conducted on users' tweets, which will help find the user's situation and feelings.</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360" w:lineRule="auto"/>
        <w:ind w:left="100" w:right="111" w:firstLine="6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Sentiment Analysis is a crucial application of NLP, </w:t>
      </w:r>
      <w:r>
        <w:rPr>
          <w:sz w:val="18"/>
          <w:szCs w:val="18"/>
          <w:rtl w:val="0"/>
        </w:rPr>
        <w:t>enabling</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automated classification of texts based on the sentiments. It is also called opinion mining, which invol</w:t>
      </w:r>
      <w:r>
        <w:rPr>
          <w:sz w:val="18"/>
          <w:szCs w:val="18"/>
          <w:rtl w:val="0"/>
        </w:rPr>
        <w:t>ves analyzing the virtual text to predict whether its tone is positive or negative. We used word cloud to understand the common words and to learn the common sentiments behind each word. These words are subject to different machine learning algorithms to train the model. The whole data set is split into 80-20 proportions. The project included classification algorithms Naive Bayes, Random Forest, Logistic Regression, and Gradient Boosting, in which Logistic Regressed noted high accuracy among the others.</w:t>
      </w:r>
    </w:p>
    <w:p w14:paraId="6A69EF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117"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sectPr>
          <w:pgSz w:w="12240" w:h="15840"/>
          <w:pgMar w:top="1540" w:right="1320" w:bottom="1480" w:left="1340" w:header="720" w:footer="1299" w:gutter="0"/>
          <w:cols w:space="720" w:num="1"/>
        </w:sect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8" w:after="0" w:line="360" w:lineRule="auto"/>
        <w:ind w:left="0" w:right="0" w:firstLine="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14:paraId="0000002B">
      <w:pPr>
        <w:pStyle w:val="2"/>
        <w:numPr>
          <w:ilvl w:val="0"/>
          <w:numId w:val="3"/>
        </w:numPr>
        <w:tabs>
          <w:tab w:val="left" w:pos="420"/>
        </w:tabs>
        <w:spacing w:before="0" w:after="0" w:line="360" w:lineRule="auto"/>
        <w:ind w:left="420" w:right="0" w:hanging="320"/>
        <w:jc w:val="left"/>
      </w:pPr>
      <w:bookmarkStart w:id="2" w:name="_1fob9te" w:colFirst="0" w:colLast="0"/>
      <w:bookmarkEnd w:id="2"/>
      <w:r>
        <w:rPr>
          <w:rtl w:val="0"/>
        </w:rPr>
        <w:t>Methods</w:t>
      </w:r>
    </w:p>
    <w:p w14:paraId="0000002C">
      <w:pPr>
        <w:pStyle w:val="3"/>
        <w:numPr>
          <w:ilvl w:val="1"/>
          <w:numId w:val="3"/>
        </w:numPr>
        <w:tabs>
          <w:tab w:val="left" w:pos="490"/>
        </w:tabs>
        <w:spacing w:before="64" w:after="0" w:line="360" w:lineRule="auto"/>
        <w:ind w:left="490" w:right="0" w:hanging="390"/>
        <w:jc w:val="left"/>
      </w:pPr>
      <w:bookmarkStart w:id="3" w:name="_3znysh7" w:colFirst="0" w:colLast="0"/>
      <w:bookmarkEnd w:id="3"/>
      <w:r>
        <w:rPr>
          <w:rtl w:val="0"/>
        </w:rPr>
        <w:t>Study Background and Framework:</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2" w:after="0" w:line="36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0"/>
        <w:jc w:val="both"/>
        <w:rPr>
          <w:sz w:val="18"/>
          <w:szCs w:val="18"/>
        </w:rPr>
      </w:pPr>
      <w:r>
        <w:rPr>
          <w:sz w:val="18"/>
          <w:szCs w:val="18"/>
          <w:rtl w:val="0"/>
        </w:rPr>
        <w:t>The fundamental goal of this report is to develop a machine-learning model that analyses our sentiment analysis dataset. It mainly focuses on identifying whether the text in the tweet is good(positive) or bad (negative). The data set also involves unigram and bigram analysis using a Count Vectorizer. The main objective is to apply different machine-learning classification techniques and find the most accurate model for our project.</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0"/>
        <w:jc w:val="both"/>
        <w:rPr>
          <w:sz w:val="18"/>
          <w:szCs w:val="18"/>
        </w:rPr>
      </w:pPr>
      <w:r>
        <w:rPr>
          <w:sz w:val="18"/>
          <w:szCs w:val="18"/>
          <w:rtl w:val="0"/>
        </w:rPr>
        <w:t>The project follows a standard machine-learning workflow:</w:t>
      </w:r>
    </w:p>
    <w:p w14:paraId="00000030">
      <w:pPr>
        <w:spacing w:line="360" w:lineRule="auto"/>
        <w:ind w:left="100" w:right="117" w:firstLine="0"/>
        <w:jc w:val="both"/>
        <w:rPr>
          <w:sz w:val="18"/>
          <w:szCs w:val="18"/>
        </w:rPr>
      </w:pPr>
      <w:r>
        <w:rPr>
          <w:b/>
          <w:sz w:val="18"/>
          <w:szCs w:val="18"/>
          <w:rtl w:val="0"/>
        </w:rPr>
        <w:t>Data Collection</w:t>
      </w:r>
      <w:r>
        <w:rPr>
          <w:sz w:val="18"/>
          <w:szCs w:val="18"/>
          <w:rtl w:val="0"/>
        </w:rPr>
        <w:t>: A pre-existing dataset from kaggle of 1.6 million tweets.</w:t>
      </w:r>
    </w:p>
    <w:p w14:paraId="00000031">
      <w:pPr>
        <w:spacing w:line="360" w:lineRule="auto"/>
        <w:ind w:left="100" w:right="117" w:firstLine="0"/>
        <w:jc w:val="both"/>
        <w:rPr>
          <w:sz w:val="18"/>
          <w:szCs w:val="18"/>
        </w:rPr>
      </w:pPr>
      <w:r>
        <w:rPr>
          <w:b/>
          <w:sz w:val="18"/>
          <w:szCs w:val="18"/>
          <w:rtl w:val="0"/>
        </w:rPr>
        <w:t>Data Preprocessing</w:t>
      </w:r>
      <w:r>
        <w:rPr>
          <w:sz w:val="18"/>
          <w:szCs w:val="18"/>
          <w:rtl w:val="0"/>
        </w:rPr>
        <w:t>: Cleaning and preparing the text data for analysis.</w:t>
      </w:r>
    </w:p>
    <w:p w14:paraId="00000032">
      <w:pPr>
        <w:spacing w:line="360" w:lineRule="auto"/>
        <w:ind w:left="100" w:right="117" w:firstLine="0"/>
        <w:jc w:val="both"/>
        <w:rPr>
          <w:sz w:val="18"/>
          <w:szCs w:val="18"/>
        </w:rPr>
      </w:pPr>
      <w:r>
        <w:rPr>
          <w:b/>
          <w:sz w:val="18"/>
          <w:szCs w:val="18"/>
          <w:rtl w:val="0"/>
        </w:rPr>
        <w:t>Feature Extraction</w:t>
      </w:r>
      <w:r>
        <w:rPr>
          <w:sz w:val="18"/>
          <w:szCs w:val="18"/>
          <w:rtl w:val="0"/>
        </w:rPr>
        <w:t>: Transforming text data into numerical data.</w:t>
      </w:r>
    </w:p>
    <w:p w14:paraId="00000033">
      <w:pPr>
        <w:spacing w:line="360" w:lineRule="auto"/>
        <w:ind w:left="100" w:right="117" w:firstLine="0"/>
        <w:jc w:val="both"/>
        <w:rPr>
          <w:sz w:val="18"/>
          <w:szCs w:val="18"/>
        </w:rPr>
      </w:pPr>
      <w:r>
        <w:rPr>
          <w:b/>
          <w:sz w:val="18"/>
          <w:szCs w:val="18"/>
          <w:rtl w:val="0"/>
        </w:rPr>
        <w:t>Modeling</w:t>
      </w:r>
      <w:r>
        <w:rPr>
          <w:sz w:val="18"/>
          <w:szCs w:val="18"/>
          <w:rtl w:val="0"/>
        </w:rPr>
        <w:t>: Training various machine learning models.</w:t>
      </w:r>
    </w:p>
    <w:p w14:paraId="00000034">
      <w:pPr>
        <w:spacing w:line="360" w:lineRule="auto"/>
        <w:ind w:left="100" w:right="117" w:firstLine="0"/>
        <w:jc w:val="both"/>
        <w:rPr>
          <w:sz w:val="18"/>
          <w:szCs w:val="18"/>
        </w:rPr>
      </w:pPr>
      <w:r>
        <w:rPr>
          <w:b/>
          <w:sz w:val="18"/>
          <w:szCs w:val="18"/>
          <w:rtl w:val="0"/>
        </w:rPr>
        <w:t>Evaluation</w:t>
      </w:r>
      <w:r>
        <w:rPr>
          <w:sz w:val="18"/>
          <w:szCs w:val="18"/>
          <w:rtl w:val="0"/>
        </w:rPr>
        <w:t>: Assessing model performance using accuracy and other metrics.</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37">
      <w:pPr>
        <w:pStyle w:val="3"/>
        <w:numPr>
          <w:ilvl w:val="1"/>
          <w:numId w:val="3"/>
        </w:numPr>
        <w:tabs>
          <w:tab w:val="left" w:pos="490"/>
        </w:tabs>
        <w:spacing w:before="0" w:after="0" w:line="360" w:lineRule="auto"/>
        <w:ind w:left="490" w:right="0" w:hanging="390"/>
        <w:jc w:val="left"/>
      </w:pPr>
      <w:bookmarkStart w:id="4" w:name="_2et92p0" w:colFirst="0" w:colLast="0"/>
      <w:bookmarkEnd w:id="4"/>
      <w:r>
        <w:rPr>
          <w:rtl w:val="0"/>
        </w:rPr>
        <w:t>Specify the Research Design:</w:t>
      </w:r>
    </w:p>
    <w:p w14:paraId="00000038">
      <w:pPr>
        <w:tabs>
          <w:tab w:val="left" w:pos="490"/>
        </w:tabs>
        <w:spacing w:line="360" w:lineRule="auto"/>
        <w:ind w:left="490" w:firstLine="0"/>
      </w:pPr>
    </w:p>
    <w:p w14:paraId="00000039">
      <w:pPr>
        <w:spacing w:line="360" w:lineRule="auto"/>
        <w:ind w:left="100" w:right="117" w:firstLine="0"/>
        <w:jc w:val="both"/>
        <w:rPr>
          <w:sz w:val="18"/>
          <w:szCs w:val="18"/>
        </w:rPr>
      </w:pPr>
      <w:r>
        <w:rPr>
          <w:sz w:val="18"/>
          <w:szCs w:val="18"/>
          <w:rtl w:val="0"/>
        </w:rPr>
        <w:t>This study uses an experimental and comparative research approach involving pre-processing text, exploratory data analysis, finding a correlation, preparation of data, feature extraction, model training, and finally, model evaluation. The evaluated results of these models are further compared based on their precision, recall, and f1 score, therefore identifying the advantages and disadvantages of the respective model.</w:t>
      </w:r>
    </w:p>
    <w:p w14:paraId="0000003A">
      <w:pPr>
        <w:tabs>
          <w:tab w:val="left" w:pos="490"/>
        </w:tabs>
        <w:spacing w:line="360" w:lineRule="auto"/>
        <w:ind w:left="490" w:firstLine="0"/>
      </w:pPr>
    </w:p>
    <w:p w14:paraId="0000003B">
      <w:pPr>
        <w:pStyle w:val="3"/>
        <w:numPr>
          <w:ilvl w:val="1"/>
          <w:numId w:val="3"/>
        </w:numPr>
        <w:tabs>
          <w:tab w:val="left" w:pos="485"/>
        </w:tabs>
        <w:spacing w:line="360" w:lineRule="auto"/>
      </w:pPr>
      <w:bookmarkStart w:id="5" w:name="_tyjcwt" w:colFirst="0" w:colLast="0"/>
      <w:bookmarkEnd w:id="5"/>
      <w:r>
        <w:rPr>
          <w:rtl w:val="0"/>
        </w:rPr>
        <w:t xml:space="preserve"> The Libraries We Used</w:t>
      </w:r>
    </w:p>
    <w:p w14:paraId="0000003C">
      <w:pPr>
        <w:spacing w:before="297" w:line="360" w:lineRule="auto"/>
        <w:ind w:left="100" w:right="117" w:firstLine="0"/>
        <w:jc w:val="both"/>
        <w:rPr>
          <w:sz w:val="18"/>
          <w:szCs w:val="18"/>
        </w:rPr>
      </w:pPr>
      <w:r>
        <w:rPr>
          <w:sz w:val="18"/>
          <w:szCs w:val="18"/>
          <w:rtl w:val="0"/>
        </w:rPr>
        <w:t>We have used the following mentioned libraries to build our project:</w:t>
      </w:r>
    </w:p>
    <w:p w14:paraId="0000003D">
      <w:pPr>
        <w:spacing w:before="20" w:line="360" w:lineRule="auto"/>
        <w:rPr>
          <w:sz w:val="18"/>
          <w:szCs w:val="18"/>
        </w:rPr>
      </w:pPr>
    </w:p>
    <w:p w14:paraId="0000003E">
      <w:pPr>
        <w:spacing w:line="360" w:lineRule="auto"/>
        <w:ind w:left="100" w:right="7153" w:firstLine="0"/>
        <w:rPr>
          <w:sz w:val="18"/>
          <w:szCs w:val="18"/>
        </w:rPr>
      </w:pPr>
      <w:r>
        <w:rPr>
          <w:sz w:val="18"/>
          <w:szCs w:val="18"/>
          <w:rtl w:val="0"/>
        </w:rPr>
        <w:t xml:space="preserve">The Pandas </w:t>
      </w:r>
    </w:p>
    <w:p w14:paraId="0000003F">
      <w:pPr>
        <w:spacing w:line="360" w:lineRule="auto"/>
        <w:ind w:left="100" w:right="7153" w:firstLine="0"/>
        <w:rPr>
          <w:sz w:val="18"/>
          <w:szCs w:val="18"/>
        </w:rPr>
      </w:pPr>
      <w:r>
        <w:rPr>
          <w:sz w:val="18"/>
          <w:szCs w:val="18"/>
          <w:rtl w:val="0"/>
        </w:rPr>
        <w:t>The Scikit-learn</w:t>
      </w:r>
    </w:p>
    <w:p w14:paraId="00000040">
      <w:pPr>
        <w:spacing w:line="360" w:lineRule="auto"/>
        <w:ind w:left="100" w:right="7153" w:firstLine="0"/>
        <w:rPr>
          <w:sz w:val="18"/>
          <w:szCs w:val="18"/>
        </w:rPr>
      </w:pPr>
      <w:r>
        <w:rPr>
          <w:sz w:val="18"/>
          <w:szCs w:val="18"/>
          <w:rtl w:val="0"/>
        </w:rPr>
        <w:t>The Numpy</w:t>
      </w:r>
    </w:p>
    <w:p w14:paraId="00000041">
      <w:pPr>
        <w:spacing w:line="360" w:lineRule="auto"/>
        <w:ind w:left="100" w:right="7153" w:firstLine="0"/>
        <w:rPr>
          <w:sz w:val="18"/>
          <w:szCs w:val="18"/>
        </w:rPr>
      </w:pPr>
      <w:r>
        <w:rPr>
          <w:sz w:val="18"/>
          <w:szCs w:val="18"/>
          <w:rtl w:val="0"/>
        </w:rPr>
        <w:t xml:space="preserve">The NLTK </w:t>
      </w:r>
    </w:p>
    <w:p w14:paraId="00000042">
      <w:pPr>
        <w:spacing w:line="360" w:lineRule="auto"/>
        <w:ind w:left="100" w:firstLine="0"/>
        <w:rPr>
          <w:sz w:val="18"/>
          <w:szCs w:val="18"/>
        </w:rPr>
      </w:pPr>
      <w:r>
        <w:rPr>
          <w:sz w:val="18"/>
          <w:szCs w:val="18"/>
          <w:rtl w:val="0"/>
        </w:rPr>
        <w:t>Matplotlib</w:t>
      </w:r>
    </w:p>
    <w:p w14:paraId="427BA980">
      <w:pPr>
        <w:spacing w:before="22" w:line="360" w:lineRule="auto"/>
        <w:ind w:left="100" w:firstLine="0"/>
        <w:rPr>
          <w:rFonts w:ascii="Times New Roman" w:hAnsi="Times New Roman" w:eastAsia="Times New Roman" w:cs="Times New Roman"/>
          <w:b w:val="0"/>
          <w:i w:val="0"/>
          <w:smallCaps w:val="0"/>
          <w:strike w:val="0"/>
          <w:color w:val="000000"/>
          <w:sz w:val="18"/>
          <w:szCs w:val="18"/>
          <w:u w:val="none"/>
          <w:shd w:val="clear" w:fill="auto"/>
          <w:vertAlign w:val="baseline"/>
        </w:rPr>
        <w:sectPr>
          <w:pgSz w:w="12240" w:h="15840"/>
          <w:pgMar w:top="1540" w:right="1320" w:bottom="1480" w:left="1340" w:header="720" w:footer="1299" w:gutter="0"/>
          <w:cols w:space="720" w:num="1"/>
        </w:sectPr>
      </w:pPr>
      <w:r>
        <w:rPr>
          <w:sz w:val="18"/>
          <w:szCs w:val="18"/>
          <w:rtl w:val="0"/>
        </w:rPr>
        <w:t xml:space="preserve">WordCloud </w:t>
      </w:r>
    </w:p>
    <w:p w14:paraId="00000044">
      <w:pPr>
        <w:pStyle w:val="3"/>
        <w:numPr>
          <w:ilvl w:val="1"/>
          <w:numId w:val="3"/>
        </w:numPr>
        <w:tabs>
          <w:tab w:val="left" w:pos="490"/>
        </w:tabs>
        <w:spacing w:before="108" w:after="0" w:line="360" w:lineRule="auto"/>
        <w:ind w:left="490" w:right="0" w:hanging="390"/>
        <w:jc w:val="left"/>
      </w:pPr>
      <w:bookmarkStart w:id="6" w:name="_3dy6vkm" w:colFirst="0" w:colLast="0"/>
      <w:bookmarkEnd w:id="6"/>
      <w:r>
        <w:rPr>
          <w:rtl w:val="0"/>
        </w:rPr>
        <w:t>Dataset:</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100" w:right="0" w:firstLine="0"/>
        <w:jc w:val="left"/>
        <w:rPr>
          <w:sz w:val="18"/>
          <w:szCs w:val="18"/>
        </w:rPr>
      </w:pPr>
      <w:r>
        <w:rPr>
          <w:sz w:val="18"/>
          <w:szCs w:val="18"/>
          <w:rtl w:val="0"/>
        </w:rPr>
        <w:t>The dataset consists of 1.6 million tweets with six features. The features in the dataset are as follows:</w:t>
      </w:r>
    </w:p>
    <w:p w14:paraId="00000046">
      <w:pPr>
        <w:spacing w:before="3" w:line="360" w:lineRule="auto"/>
        <w:ind w:left="100" w:firstLine="0"/>
        <w:rPr>
          <w:sz w:val="18"/>
          <w:szCs w:val="18"/>
        </w:rPr>
      </w:pPr>
      <w:r>
        <w:rPr>
          <w:color w:val="188038"/>
          <w:sz w:val="18"/>
          <w:szCs w:val="18"/>
          <w:rtl w:val="0"/>
        </w:rPr>
        <w:t>sentiment</w:t>
      </w:r>
      <w:r>
        <w:rPr>
          <w:sz w:val="18"/>
          <w:szCs w:val="18"/>
          <w:rtl w:val="0"/>
        </w:rPr>
        <w:t>: The sentiment label of the tweet (0 for negative, 4 for positive).</w:t>
      </w:r>
    </w:p>
    <w:p w14:paraId="00000047">
      <w:pPr>
        <w:spacing w:before="3" w:line="360" w:lineRule="auto"/>
        <w:ind w:left="100" w:firstLine="0"/>
        <w:rPr>
          <w:sz w:val="18"/>
          <w:szCs w:val="18"/>
        </w:rPr>
      </w:pPr>
      <w:r>
        <w:rPr>
          <w:color w:val="188038"/>
          <w:sz w:val="18"/>
          <w:szCs w:val="18"/>
          <w:rtl w:val="0"/>
        </w:rPr>
        <w:t>id</w:t>
      </w:r>
      <w:r>
        <w:rPr>
          <w:sz w:val="18"/>
          <w:szCs w:val="18"/>
          <w:rtl w:val="0"/>
        </w:rPr>
        <w:t>: A unique identifier for each tweet.</w:t>
      </w:r>
    </w:p>
    <w:p w14:paraId="00000048">
      <w:pPr>
        <w:spacing w:before="3" w:line="360" w:lineRule="auto"/>
        <w:ind w:left="100" w:firstLine="0"/>
        <w:rPr>
          <w:sz w:val="18"/>
          <w:szCs w:val="18"/>
        </w:rPr>
      </w:pPr>
      <w:r>
        <w:rPr>
          <w:color w:val="188038"/>
          <w:sz w:val="18"/>
          <w:szCs w:val="18"/>
          <w:rtl w:val="0"/>
        </w:rPr>
        <w:t>date</w:t>
      </w:r>
      <w:r>
        <w:rPr>
          <w:sz w:val="18"/>
          <w:szCs w:val="18"/>
          <w:rtl w:val="0"/>
        </w:rPr>
        <w:t>: The date and time the tweet was posted.</w:t>
      </w:r>
    </w:p>
    <w:p w14:paraId="00000049">
      <w:pPr>
        <w:spacing w:before="3" w:line="360" w:lineRule="auto"/>
        <w:ind w:left="100" w:firstLine="0"/>
        <w:rPr>
          <w:sz w:val="18"/>
          <w:szCs w:val="18"/>
        </w:rPr>
      </w:pPr>
      <w:r>
        <w:rPr>
          <w:color w:val="188038"/>
          <w:sz w:val="18"/>
          <w:szCs w:val="18"/>
          <w:rtl w:val="0"/>
        </w:rPr>
        <w:t>query</w:t>
      </w:r>
      <w:r>
        <w:rPr>
          <w:sz w:val="18"/>
          <w:szCs w:val="18"/>
          <w:rtl w:val="0"/>
        </w:rPr>
        <w:t>: The query used to retrieve the tweet (always "NO_QUERY" in this dataset).</w:t>
      </w:r>
    </w:p>
    <w:p w14:paraId="0000004A">
      <w:pPr>
        <w:spacing w:before="3" w:line="360" w:lineRule="auto"/>
        <w:ind w:left="100" w:firstLine="0"/>
        <w:rPr>
          <w:sz w:val="18"/>
          <w:szCs w:val="18"/>
        </w:rPr>
      </w:pPr>
      <w:r>
        <w:rPr>
          <w:color w:val="188038"/>
          <w:sz w:val="18"/>
          <w:szCs w:val="18"/>
          <w:rtl w:val="0"/>
        </w:rPr>
        <w:t>username</w:t>
      </w:r>
      <w:r>
        <w:rPr>
          <w:sz w:val="18"/>
          <w:szCs w:val="18"/>
          <w:rtl w:val="0"/>
        </w:rPr>
        <w:t>: The username of the person who posted the tweet.</w:t>
      </w:r>
    </w:p>
    <w:p w14:paraId="0000004B">
      <w:pPr>
        <w:spacing w:before="3" w:line="360" w:lineRule="auto"/>
        <w:ind w:left="100" w:firstLine="0"/>
        <w:rPr>
          <w:sz w:val="18"/>
          <w:szCs w:val="18"/>
        </w:rPr>
      </w:pPr>
      <w:r>
        <w:rPr>
          <w:color w:val="188038"/>
          <w:sz w:val="18"/>
          <w:szCs w:val="18"/>
          <w:rtl w:val="0"/>
        </w:rPr>
        <w:t>text</w:t>
      </w:r>
      <w:r>
        <w:rPr>
          <w:sz w:val="18"/>
          <w:szCs w:val="18"/>
          <w:rtl w:val="0"/>
        </w:rPr>
        <w:t>: The actual content of the tweet.</w:t>
      </w: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left"/>
        <w:rPr>
          <w:sz w:val="18"/>
          <w:szCs w:val="18"/>
        </w:rPr>
      </w:pPr>
    </w:p>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left"/>
        <w:rPr>
          <w:sz w:val="18"/>
          <w:szCs w:val="18"/>
        </w:rPr>
      </w:pPr>
      <w:r>
        <w:rPr>
          <w:sz w:val="18"/>
          <w:szCs w:val="18"/>
          <w:rtl w:val="0"/>
        </w:rPr>
        <w:t xml:space="preserve">   Displaying the first five observations from the dataset:</w:t>
      </w:r>
    </w:p>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100" w:right="0" w:firstLine="0"/>
        <w:jc w:val="left"/>
        <w:rPr>
          <w:b/>
          <w:sz w:val="18"/>
          <w:szCs w:val="18"/>
        </w:rPr>
      </w:pPr>
      <w:r>
        <w:rPr>
          <w:b/>
          <w:sz w:val="18"/>
          <w:szCs w:val="18"/>
        </w:rPr>
        <w:drawing>
          <wp:inline distT="114300" distB="114300" distL="114300" distR="114300">
            <wp:extent cx="6083300" cy="17526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6"/>
                    <a:srcRect/>
                    <a:stretch>
                      <a:fillRect/>
                    </a:stretch>
                  </pic:blipFill>
                  <pic:spPr>
                    <a:xfrm>
                      <a:off x="0" y="0"/>
                      <a:ext cx="6083300" cy="1752600"/>
                    </a:xfrm>
                    <a:prstGeom prst="rect">
                      <a:avLst/>
                    </a:prstGeom>
                  </pic:spPr>
                </pic:pic>
              </a:graphicData>
            </a:graphic>
          </wp:inline>
        </w:drawing>
      </w:r>
    </w:p>
    <w:p w14:paraId="0000004F">
      <w:pPr>
        <w:spacing w:before="240" w:after="240" w:line="360" w:lineRule="auto"/>
        <w:rPr>
          <w:b/>
          <w:sz w:val="18"/>
          <w:szCs w:val="18"/>
        </w:rPr>
      </w:pPr>
      <w:r>
        <w:rPr>
          <w:b/>
          <w:sz w:val="18"/>
          <w:szCs w:val="18"/>
          <w:rtl w:val="0"/>
        </w:rPr>
        <w:t xml:space="preserve">  Shape of the Dataset:</w:t>
      </w:r>
    </w:p>
    <w:p w14:paraId="00000050">
      <w:pPr>
        <w:numPr>
          <w:ilvl w:val="0"/>
          <w:numId w:val="4"/>
        </w:numPr>
        <w:spacing w:before="240" w:after="0" w:afterAutospacing="0" w:line="360" w:lineRule="auto"/>
        <w:ind w:left="720" w:hanging="360"/>
        <w:rPr>
          <w:sz w:val="18"/>
          <w:szCs w:val="18"/>
        </w:rPr>
      </w:pPr>
      <w:r>
        <w:rPr>
          <w:sz w:val="18"/>
          <w:szCs w:val="18"/>
          <w:rtl w:val="0"/>
        </w:rPr>
        <w:t>Observations: 1,599,999</w:t>
      </w:r>
    </w:p>
    <w:p w14:paraId="00000051">
      <w:pPr>
        <w:numPr>
          <w:ilvl w:val="0"/>
          <w:numId w:val="4"/>
        </w:numPr>
        <w:spacing w:before="0" w:beforeAutospacing="0" w:after="240" w:line="360" w:lineRule="auto"/>
        <w:ind w:left="720" w:hanging="360"/>
        <w:rPr>
          <w:sz w:val="18"/>
          <w:szCs w:val="18"/>
        </w:rPr>
      </w:pPr>
      <w:r>
        <w:rPr>
          <w:sz w:val="18"/>
          <w:szCs w:val="18"/>
          <w:rtl w:val="0"/>
        </w:rPr>
        <w:t>Features: 6</w:t>
      </w:r>
    </w:p>
    <w:p w14:paraId="00000052">
      <w:pPr>
        <w:spacing w:before="240" w:after="240" w:line="360" w:lineRule="auto"/>
        <w:ind w:left="720" w:firstLine="0"/>
      </w:pPr>
      <w:r>
        <w:rPr>
          <w:sz w:val="18"/>
          <w:szCs w:val="18"/>
        </w:rPr>
        <w:drawing>
          <wp:inline distT="114300" distB="114300" distL="114300" distR="114300">
            <wp:extent cx="5543550" cy="10953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7"/>
                    <a:srcRect/>
                    <a:stretch>
                      <a:fillRect/>
                    </a:stretch>
                  </pic:blipFill>
                  <pic:spPr>
                    <a:xfrm>
                      <a:off x="0" y="0"/>
                      <a:ext cx="5543550" cy="1095375"/>
                    </a:xfrm>
                    <a:prstGeom prst="rect">
                      <a:avLst/>
                    </a:prstGeom>
                  </pic:spPr>
                </pic:pic>
              </a:graphicData>
            </a:graphic>
          </wp:inline>
        </w:drawing>
      </w:r>
    </w:p>
    <w:p w14:paraId="00000053">
      <w:pPr>
        <w:rPr>
          <w:sz w:val="18"/>
          <w:szCs w:val="18"/>
        </w:rPr>
      </w:pP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p>
    <w:p w14:paraId="00000054">
      <w:pPr>
        <w:rPr>
          <w:b/>
          <w:sz w:val="18"/>
          <w:szCs w:val="18"/>
        </w:rPr>
      </w:pPr>
    </w:p>
    <w:p w14:paraId="00000055">
      <w:pPr>
        <w:rPr>
          <w:b/>
          <w:sz w:val="18"/>
          <w:szCs w:val="18"/>
        </w:rPr>
      </w:pPr>
    </w:p>
    <w:p w14:paraId="00000056">
      <w:pPr>
        <w:rPr>
          <w:b/>
          <w:sz w:val="18"/>
          <w:szCs w:val="18"/>
        </w:rPr>
      </w:pPr>
    </w:p>
    <w:p w14:paraId="00000057">
      <w:pPr>
        <w:rPr>
          <w:b/>
          <w:sz w:val="18"/>
          <w:szCs w:val="18"/>
        </w:rPr>
      </w:pPr>
    </w:p>
    <w:p w14:paraId="00000058">
      <w:pPr>
        <w:rPr>
          <w:b/>
          <w:sz w:val="18"/>
          <w:szCs w:val="18"/>
        </w:rPr>
      </w:pPr>
    </w:p>
    <w:p w14:paraId="00000059">
      <w:pPr>
        <w:rPr>
          <w:b/>
          <w:sz w:val="18"/>
          <w:szCs w:val="18"/>
        </w:rPr>
      </w:pPr>
    </w:p>
    <w:p w14:paraId="0000005A">
      <w:pPr>
        <w:rPr>
          <w:b/>
          <w:sz w:val="18"/>
          <w:szCs w:val="18"/>
        </w:rPr>
      </w:pPr>
    </w:p>
    <w:p w14:paraId="0000005B">
      <w:pPr>
        <w:rPr>
          <w:b/>
          <w:sz w:val="18"/>
          <w:szCs w:val="18"/>
        </w:rPr>
      </w:pPr>
    </w:p>
    <w:p w14:paraId="0000005C">
      <w:pPr>
        <w:rPr>
          <w:b/>
          <w:sz w:val="18"/>
          <w:szCs w:val="18"/>
        </w:rPr>
      </w:pPr>
    </w:p>
    <w:p w14:paraId="0000005D">
      <w:pPr>
        <w:rPr>
          <w:b/>
          <w:sz w:val="18"/>
          <w:szCs w:val="18"/>
        </w:rPr>
      </w:pPr>
    </w:p>
    <w:p w14:paraId="0000005E">
      <w:pPr>
        <w:rPr>
          <w:b/>
          <w:sz w:val="18"/>
          <w:szCs w:val="18"/>
        </w:rPr>
      </w:pPr>
    </w:p>
    <w:p w14:paraId="0000005F">
      <w:pPr>
        <w:rPr>
          <w:b/>
          <w:sz w:val="18"/>
          <w:szCs w:val="18"/>
        </w:rPr>
      </w:pPr>
    </w:p>
    <w:p w14:paraId="00000060">
      <w:pPr>
        <w:rPr>
          <w:b/>
          <w:sz w:val="18"/>
          <w:szCs w:val="18"/>
        </w:rPr>
      </w:pPr>
    </w:p>
    <w:p w14:paraId="00000061">
      <w:pPr>
        <w:ind w:left="2880" w:firstLine="720"/>
        <w:rPr>
          <w:b/>
          <w:sz w:val="26"/>
          <w:szCs w:val="26"/>
        </w:rPr>
      </w:pPr>
      <w:r>
        <w:rPr>
          <w:b/>
          <w:sz w:val="26"/>
          <w:szCs w:val="26"/>
          <w:rtl w:val="0"/>
        </w:rPr>
        <w:t>Correlation Heatmap</w:t>
      </w:r>
    </w:p>
    <w:p w14:paraId="00000062">
      <w:pPr>
        <w:pStyle w:val="3"/>
        <w:spacing w:before="240" w:after="240" w:line="360" w:lineRule="auto"/>
        <w:ind w:left="720" w:firstLine="0"/>
      </w:pPr>
      <w:bookmarkStart w:id="7" w:name="_mzgcsy4k9g82" w:colFirst="0" w:colLast="0"/>
      <w:bookmarkEnd w:id="7"/>
      <w:r>
        <w:drawing>
          <wp:inline distT="114300" distB="114300" distL="114300" distR="114300">
            <wp:extent cx="5286375" cy="523938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referRelativeResize="0"/>
                  </pic:nvPicPr>
                  <pic:blipFill>
                    <a:blip r:embed="rId8"/>
                    <a:srcRect/>
                    <a:stretch>
                      <a:fillRect/>
                    </a:stretch>
                  </pic:blipFill>
                  <pic:spPr>
                    <a:xfrm>
                      <a:off x="0" y="0"/>
                      <a:ext cx="5286375" cy="5239730"/>
                    </a:xfrm>
                    <a:prstGeom prst="rect">
                      <a:avLst/>
                    </a:prstGeom>
                  </pic:spPr>
                </pic:pic>
              </a:graphicData>
            </a:graphic>
          </wp:inline>
        </w:drawing>
      </w:r>
    </w:p>
    <w:p w14:paraId="00000063">
      <w:pPr>
        <w:pStyle w:val="3"/>
        <w:spacing w:before="240" w:after="240" w:line="360" w:lineRule="auto"/>
        <w:ind w:left="720" w:firstLine="0"/>
        <w:rPr>
          <w:b/>
          <w:sz w:val="18"/>
          <w:szCs w:val="18"/>
        </w:rPr>
      </w:pPr>
      <w:bookmarkStart w:id="8" w:name="_m6zgg5uoa1qd" w:colFirst="0" w:colLast="0"/>
      <w:bookmarkEnd w:id="8"/>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2980" w:right="0" w:firstLine="620"/>
        <w:jc w:val="left"/>
        <w:rPr>
          <w:b/>
          <w:sz w:val="18"/>
          <w:szCs w:val="18"/>
        </w:rPr>
      </w:pPr>
    </w:p>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2980" w:right="0" w:firstLine="620"/>
        <w:jc w:val="left"/>
        <w:rPr>
          <w:b/>
          <w:sz w:val="18"/>
          <w:szCs w:val="18"/>
        </w:rPr>
      </w:pP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2980" w:right="0" w:firstLine="620"/>
        <w:jc w:val="left"/>
        <w:rPr>
          <w:b/>
          <w:sz w:val="18"/>
          <w:szCs w:val="18"/>
        </w:rPr>
      </w:pPr>
    </w:p>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sz w:val="18"/>
          <w:szCs w:val="18"/>
        </w:rPr>
      </w:pPr>
    </w:p>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center"/>
        <w:rPr>
          <w:b/>
        </w:rPr>
      </w:pPr>
      <w:r>
        <w:rPr>
          <w:b/>
          <w:rtl w:val="0"/>
        </w:rPr>
        <w:t>Bar Graph for evenly Distributed tweets</w:t>
      </w:r>
    </w:p>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7"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tl w:val="0"/>
        </w:rPr>
        <w:t xml:space="preserve">  </w:t>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379085" cy="4060190"/>
            <wp:effectExtent l="0" t="0" r="0" b="0"/>
            <wp:docPr id="13" name="image9.png" descr="IMG_256"/>
            <wp:cNvGraphicFramePr/>
            <a:graphic xmlns:a="http://schemas.openxmlformats.org/drawingml/2006/main">
              <a:graphicData uri="http://schemas.openxmlformats.org/drawingml/2006/picture">
                <pic:pic xmlns:pic="http://schemas.openxmlformats.org/drawingml/2006/picture">
                  <pic:nvPicPr>
                    <pic:cNvPr id="13" name="image9.png" descr="IMG_256"/>
                    <pic:cNvPicPr preferRelativeResize="0"/>
                  </pic:nvPicPr>
                  <pic:blipFill>
                    <a:blip r:embed="rId9"/>
                    <a:srcRect/>
                    <a:stretch>
                      <a:fillRect/>
                    </a:stretch>
                  </pic:blipFill>
                  <pic:spPr>
                    <a:xfrm>
                      <a:off x="0" y="0"/>
                      <a:ext cx="5379085" cy="4060190"/>
                    </a:xfrm>
                    <a:prstGeom prst="rect">
                      <a:avLst/>
                    </a:prstGeom>
                  </pic:spPr>
                </pic:pic>
              </a:graphicData>
            </a:graphic>
          </wp:inline>
        </w:drawing>
      </w:r>
    </w:p>
    <w:p w14:paraId="00000075">
      <w:pPr>
        <w:spacing w:before="0" w:line="360" w:lineRule="auto"/>
        <w:ind w:left="250" w:right="267" w:firstLine="0"/>
        <w:jc w:val="center"/>
        <w:rPr>
          <w:i/>
          <w:color w:val="44546A"/>
          <w:sz w:val="18"/>
          <w:szCs w:val="18"/>
        </w:rPr>
      </w:pPr>
      <w:r>
        <w:rPr>
          <w:i/>
          <w:color w:val="44546A"/>
          <w:sz w:val="18"/>
          <w:szCs w:val="18"/>
          <w:rtl w:val="0"/>
        </w:rPr>
        <w:t xml:space="preserve">      Figure 1 Sentiment Distribution </w:t>
      </w:r>
    </w:p>
    <w:p w14:paraId="00000076">
      <w:pPr>
        <w:spacing w:before="0" w:line="360" w:lineRule="auto"/>
        <w:ind w:left="250" w:right="267" w:firstLine="0"/>
        <w:jc w:val="left"/>
        <w:rPr>
          <w:sz w:val="18"/>
          <w:szCs w:val="18"/>
        </w:rPr>
      </w:pPr>
      <w:r>
        <w:rPr>
          <w:sz w:val="18"/>
          <w:szCs w:val="18"/>
          <w:rtl w:val="0"/>
        </w:rPr>
        <w:t>Tweets are evenly distributed towards postive sentiment(4) and negative sentiment(0)</w:t>
      </w:r>
    </w:p>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14:paraId="000000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360" w:lineRule="auto"/>
        <w:ind w:left="0" w:right="0" w:firstLine="0"/>
        <w:jc w:val="left"/>
        <w:rPr>
          <w:rFonts w:ascii="Times New Roman" w:hAnsi="Times New Roman" w:eastAsia="Times New Roman" w:cs="Times New Roman"/>
          <w:b w:val="0"/>
          <w:i/>
          <w:smallCaps w:val="0"/>
          <w:strike w:val="0"/>
          <w:color w:val="000000"/>
          <w:sz w:val="18"/>
          <w:szCs w:val="18"/>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839460" cy="3110865"/>
            <wp:effectExtent l="0" t="0" r="0" b="0"/>
            <wp:docPr id="14" name="image10.png" descr="IMG_256"/>
            <wp:cNvGraphicFramePr/>
            <a:graphic xmlns:a="http://schemas.openxmlformats.org/drawingml/2006/main">
              <a:graphicData uri="http://schemas.openxmlformats.org/drawingml/2006/picture">
                <pic:pic xmlns:pic="http://schemas.openxmlformats.org/drawingml/2006/picture">
                  <pic:nvPicPr>
                    <pic:cNvPr id="14" name="image10.png" descr="IMG_256"/>
                    <pic:cNvPicPr preferRelativeResize="0"/>
                  </pic:nvPicPr>
                  <pic:blipFill>
                    <a:blip r:embed="rId10"/>
                    <a:srcRect/>
                    <a:stretch>
                      <a:fillRect/>
                    </a:stretch>
                  </pic:blipFill>
                  <pic:spPr>
                    <a:xfrm>
                      <a:off x="0" y="0"/>
                      <a:ext cx="5839460" cy="3110865"/>
                    </a:xfrm>
                    <a:prstGeom prst="rect">
                      <a:avLst/>
                    </a:prstGeom>
                  </pic:spPr>
                </pic:pic>
              </a:graphicData>
            </a:graphic>
          </wp:inline>
        </w:drawing>
      </w:r>
    </w:p>
    <w:p w14:paraId="0000007A">
      <w:pPr>
        <w:spacing w:before="0" w:line="360" w:lineRule="auto"/>
        <w:ind w:left="250" w:right="268" w:firstLine="0"/>
        <w:jc w:val="center"/>
        <w:rPr>
          <w:i/>
          <w:color w:val="44546A"/>
          <w:sz w:val="18"/>
          <w:szCs w:val="18"/>
        </w:rPr>
      </w:pPr>
      <w:r>
        <w:rPr>
          <w:i/>
          <w:color w:val="44546A"/>
          <w:sz w:val="18"/>
          <w:szCs w:val="18"/>
          <w:rtl w:val="0"/>
        </w:rPr>
        <w:t>Figure 2 Distribution of tweet length</w:t>
      </w:r>
    </w:p>
    <w:p w14:paraId="0000007B">
      <w:pPr>
        <w:pStyle w:val="5"/>
        <w:keepNext w:val="0"/>
        <w:keepLines w:val="0"/>
        <w:shd w:val="clear" w:fill="FFFFFF"/>
        <w:spacing w:line="360" w:lineRule="auto"/>
        <w:ind w:left="250" w:right="268" w:firstLine="0"/>
        <w:jc w:val="left"/>
        <w:rPr>
          <w:b w:val="0"/>
          <w:sz w:val="18"/>
          <w:szCs w:val="18"/>
        </w:rPr>
      </w:pPr>
      <w:bookmarkStart w:id="9" w:name="_p37p99n6ky9w" w:colFirst="0" w:colLast="0"/>
      <w:bookmarkEnd w:id="9"/>
      <w:r>
        <w:rPr>
          <w:b w:val="0"/>
          <w:sz w:val="18"/>
          <w:szCs w:val="18"/>
          <w:rtl w:val="0"/>
        </w:rPr>
        <w:t>The tweet distribution shows that shorter tweets (around 20-50 characters) are more common for positive and negative sentiments. However, negative tweets tend to have a slightly higher frequency at most lengths, particularly in the 50-100 character range.</w:t>
      </w:r>
    </w:p>
    <w:p w14:paraId="0000007C">
      <w:pPr>
        <w:spacing w:before="0" w:line="360" w:lineRule="auto"/>
        <w:ind w:left="250" w:right="268" w:firstLine="0"/>
        <w:jc w:val="center"/>
        <w:rPr>
          <w:i/>
          <w:color w:val="44546A"/>
          <w:sz w:val="18"/>
          <w:szCs w:val="18"/>
        </w:rPr>
      </w:pPr>
    </w:p>
    <w:p w14:paraId="0000007D">
      <w:pPr>
        <w:spacing w:before="193" w:line="360" w:lineRule="auto"/>
        <w:ind w:left="0" w:right="0" w:firstLine="0"/>
        <w:jc w:val="left"/>
        <w:rPr>
          <w:i/>
          <w:sz w:val="18"/>
          <w:szCs w:val="18"/>
        </w:rPr>
      </w:pPr>
      <w:r>
        <w:rPr>
          <w:i/>
          <w:sz w:val="18"/>
          <w:szCs w:val="18"/>
          <w:rtl w:val="0"/>
        </w:rPr>
        <w:t>.</w:t>
      </w:r>
    </w:p>
    <w:p w14:paraId="0000007E">
      <w:pPr>
        <w:pStyle w:val="3"/>
        <w:numPr>
          <w:ilvl w:val="1"/>
          <w:numId w:val="3"/>
        </w:numPr>
        <w:tabs>
          <w:tab w:val="left" w:pos="490"/>
        </w:tabs>
        <w:spacing w:before="138" w:after="0" w:line="360" w:lineRule="auto"/>
        <w:ind w:left="490" w:right="0" w:hanging="390"/>
        <w:jc w:val="left"/>
      </w:pPr>
      <w:bookmarkStart w:id="10" w:name="_1t3h5sf" w:colFirst="0" w:colLast="0"/>
      <w:bookmarkEnd w:id="10"/>
      <w:r>
        <w:rPr>
          <w:rtl w:val="0"/>
        </w:rPr>
        <w:t>Data Wrangling:</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360" w:lineRule="auto"/>
        <w:ind w:left="10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The Dataset was </w:t>
      </w:r>
      <w:r>
        <w:rPr>
          <w:sz w:val="18"/>
          <w:szCs w:val="18"/>
          <w:rtl w:val="0"/>
        </w:rPr>
        <w:t>initially imported</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from </w:t>
      </w:r>
      <w:r>
        <w:rPr>
          <w:sz w:val="18"/>
          <w:szCs w:val="18"/>
          <w:rtl w:val="0"/>
        </w:rPr>
        <w:t>Kaggle and</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wasn’t pre-handled.</w:t>
      </w:r>
    </w:p>
    <w:p w14:paraId="00000080">
      <w:pPr>
        <w:tabs>
          <w:tab w:val="left" w:pos="550"/>
        </w:tabs>
        <w:spacing w:line="360" w:lineRule="auto"/>
        <w:rPr>
          <w:sz w:val="18"/>
          <w:szCs w:val="18"/>
        </w:rPr>
      </w:pPr>
      <w:r>
        <w:rPr>
          <w:sz w:val="18"/>
          <w:szCs w:val="18"/>
          <w:rtl w:val="0"/>
        </w:rPr>
        <w:t xml:space="preserve">  Initially, the dataset had six columns: sentiment, id, date, query, username, and text. Therefore, the </w:t>
      </w:r>
      <w:r>
        <w:rPr>
          <w:color w:val="188038"/>
          <w:sz w:val="18"/>
          <w:szCs w:val="18"/>
          <w:rtl w:val="0"/>
        </w:rPr>
        <w:t>sentiment, id</w:t>
      </w:r>
      <w:r>
        <w:rPr>
          <w:sz w:val="18"/>
          <w:szCs w:val="18"/>
          <w:rtl w:val="0"/>
        </w:rPr>
        <w:t xml:space="preserve">, </w:t>
      </w:r>
      <w:r>
        <w:rPr>
          <w:color w:val="188038"/>
          <w:sz w:val="18"/>
          <w:szCs w:val="18"/>
          <w:rtl w:val="0"/>
        </w:rPr>
        <w:t>date</w:t>
      </w:r>
      <w:r>
        <w:rPr>
          <w:sz w:val="18"/>
          <w:szCs w:val="18"/>
          <w:rtl w:val="0"/>
        </w:rPr>
        <w:t xml:space="preserve">, </w:t>
      </w:r>
      <w:r>
        <w:rPr>
          <w:color w:val="188038"/>
          <w:sz w:val="18"/>
          <w:szCs w:val="18"/>
          <w:rtl w:val="0"/>
        </w:rPr>
        <w:t>query</w:t>
      </w:r>
      <w:r>
        <w:rPr>
          <w:sz w:val="18"/>
          <w:szCs w:val="18"/>
          <w:rtl w:val="0"/>
        </w:rPr>
        <w:t xml:space="preserve">, </w:t>
      </w:r>
      <w:r>
        <w:rPr>
          <w:color w:val="188038"/>
          <w:sz w:val="18"/>
          <w:szCs w:val="18"/>
          <w:rtl w:val="0"/>
        </w:rPr>
        <w:t>username, and</w:t>
      </w:r>
      <w:r>
        <w:rPr>
          <w:sz w:val="18"/>
          <w:szCs w:val="18"/>
          <w:rtl w:val="0"/>
        </w:rPr>
        <w:t xml:space="preserve"> </w:t>
      </w:r>
      <w:r>
        <w:rPr>
          <w:color w:val="188038"/>
          <w:sz w:val="18"/>
          <w:szCs w:val="18"/>
          <w:rtl w:val="0"/>
        </w:rPr>
        <w:t>text</w:t>
      </w:r>
      <w:r>
        <w:rPr>
          <w:sz w:val="18"/>
          <w:szCs w:val="18"/>
          <w:rtl w:val="0"/>
        </w:rPr>
        <w:t xml:space="preserve"> columns were irrelevant to the sentiment analysis task and were removed.</w:t>
      </w:r>
    </w:p>
    <w:p w14:paraId="00000081">
      <w:pPr>
        <w:pStyle w:val="4"/>
        <w:numPr>
          <w:ilvl w:val="2"/>
          <w:numId w:val="3"/>
        </w:numPr>
        <w:tabs>
          <w:tab w:val="left" w:pos="550"/>
        </w:tabs>
        <w:spacing w:before="109" w:after="0" w:line="360" w:lineRule="auto"/>
        <w:ind w:left="550" w:right="0" w:hanging="450"/>
        <w:jc w:val="left"/>
      </w:pPr>
      <w:bookmarkStart w:id="11" w:name="_4d34og8" w:colFirst="0" w:colLast="0"/>
      <w:bookmarkEnd w:id="11"/>
      <w:r>
        <w:rPr>
          <w:rtl w:val="0"/>
        </w:rPr>
        <w:t>Handling Missing Value</w:t>
      </w:r>
    </w:p>
    <w:p w14:paraId="00000082">
      <w:pPr>
        <w:tabs>
          <w:tab w:val="left" w:pos="550"/>
        </w:tabs>
        <w:spacing w:line="360" w:lineRule="auto"/>
        <w:ind w:left="0" w:firstLine="0"/>
        <w:rPr>
          <w:sz w:val="18"/>
          <w:szCs w:val="18"/>
        </w:rPr>
      </w:pPr>
      <w:r>
        <w:rPr>
          <w:rtl w:val="0"/>
        </w:rPr>
        <w:t xml:space="preserve">  </w:t>
      </w:r>
      <w:r>
        <w:rPr>
          <w:sz w:val="18"/>
          <w:szCs w:val="18"/>
          <w:rtl w:val="0"/>
        </w:rPr>
        <w:t>There are no missing values in our dataset.</w:t>
      </w:r>
    </w:p>
    <w:p w14:paraId="00000083">
      <w:pPr>
        <w:tabs>
          <w:tab w:val="left" w:pos="550"/>
        </w:tabs>
        <w:spacing w:line="360" w:lineRule="auto"/>
        <w:ind w:left="0" w:firstLine="0"/>
        <w:rPr>
          <w:sz w:val="18"/>
          <w:szCs w:val="18"/>
        </w:rPr>
      </w:pPr>
      <w:r>
        <w:rPr>
          <w:sz w:val="18"/>
          <w:szCs w:val="18"/>
          <w:rtl w:val="0"/>
        </w:rPr>
        <w:t xml:space="preserve">   </w:t>
      </w:r>
    </w:p>
    <w:p w14:paraId="00000084">
      <w:pPr>
        <w:tabs>
          <w:tab w:val="left" w:pos="550"/>
        </w:tabs>
        <w:spacing w:line="360" w:lineRule="auto"/>
        <w:ind w:left="0" w:firstLine="0"/>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Pr>
        <w:drawing>
          <wp:inline distT="114300" distB="114300" distL="114300" distR="114300">
            <wp:extent cx="6083300" cy="1206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1"/>
                    <a:srcRect/>
                    <a:stretch>
                      <a:fillRect/>
                    </a:stretch>
                  </pic:blipFill>
                  <pic:spPr>
                    <a:xfrm>
                      <a:off x="0" y="0"/>
                      <a:ext cx="6083300" cy="1206500"/>
                    </a:xfrm>
                    <a:prstGeom prst="rect">
                      <a:avLst/>
                    </a:prstGeom>
                  </pic:spPr>
                </pic:pic>
              </a:graphicData>
            </a:graphic>
          </wp:inline>
        </w:drawing>
      </w:r>
    </w:p>
    <w:p w14:paraId="00000085">
      <w:pPr>
        <w:spacing w:before="0" w:line="360" w:lineRule="auto"/>
        <w:ind w:left="250" w:right="268" w:firstLine="0"/>
        <w:jc w:val="center"/>
        <w:rPr>
          <w:i/>
          <w:sz w:val="18"/>
          <w:szCs w:val="18"/>
        </w:rPr>
      </w:pPr>
      <w:r>
        <w:rPr>
          <w:i/>
          <w:color w:val="44546A"/>
          <w:sz w:val="18"/>
          <w:szCs w:val="18"/>
          <w:rtl w:val="0"/>
        </w:rPr>
        <w:t>Figure 3 Missing Values</w:t>
      </w: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4"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7">
      <w:pPr>
        <w:pStyle w:val="3"/>
        <w:numPr>
          <w:ilvl w:val="1"/>
          <w:numId w:val="3"/>
        </w:numPr>
        <w:tabs>
          <w:tab w:val="left" w:pos="485"/>
        </w:tabs>
        <w:spacing w:before="0" w:after="0" w:line="360" w:lineRule="auto"/>
        <w:ind w:left="485" w:right="0" w:hanging="385"/>
        <w:jc w:val="left"/>
      </w:pPr>
      <w:bookmarkStart w:id="12" w:name="_2s8eyo1" w:colFirst="0" w:colLast="0"/>
      <w:bookmarkEnd w:id="12"/>
      <w:r>
        <w:rPr>
          <w:rtl w:val="0"/>
        </w:rPr>
        <w:t>Text pre-processing:</w:t>
      </w:r>
    </w:p>
    <w:p w14:paraId="00000088">
      <w:pPr>
        <w:pStyle w:val="4"/>
        <w:numPr>
          <w:ilvl w:val="2"/>
          <w:numId w:val="3"/>
        </w:numPr>
        <w:tabs>
          <w:tab w:val="left" w:pos="550"/>
        </w:tabs>
        <w:spacing w:before="32" w:after="0" w:line="360" w:lineRule="auto"/>
        <w:ind w:left="550" w:right="0" w:hanging="450"/>
        <w:jc w:val="left"/>
      </w:pPr>
      <w:bookmarkStart w:id="13" w:name="_17dp8vu" w:colFirst="0" w:colLast="0"/>
      <w:bookmarkEnd w:id="13"/>
      <w:r>
        <w:rPr>
          <w:rtl w:val="0"/>
        </w:rPr>
        <w:t>Unwanted symbols and punctuations Removal (#Change)</w:t>
      </w:r>
    </w:p>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In the text preprocessing,</w:t>
      </w:r>
      <w:r>
        <w:rPr>
          <w:sz w:val="18"/>
          <w:szCs w:val="18"/>
          <w:rtl w:val="0"/>
        </w:rPr>
        <w:t xml:space="preserve"> we have removed all the unwanted symbols, URLs, mentions, hashtags, and punctuations and prepared only the textual data.</w:t>
      </w:r>
    </w:p>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0"/>
        <w:jc w:val="both"/>
        <w:rPr>
          <w:sz w:val="18"/>
          <w:szCs w:val="18"/>
        </w:rPr>
      </w:pPr>
      <w:r>
        <w:rPr>
          <w:b/>
          <w:sz w:val="18"/>
          <w:szCs w:val="18"/>
          <w:rtl w:val="0"/>
        </w:rPr>
        <w:t>Column Renaming</w:t>
      </w:r>
      <w:r>
        <w:rPr>
          <w:sz w:val="18"/>
          <w:szCs w:val="18"/>
          <w:rtl w:val="0"/>
        </w:rPr>
        <w:t>: The columns were renamed for clarity:</w:t>
      </w:r>
    </w:p>
    <w:p w14:paraId="0000008B">
      <w:pPr>
        <w:numPr>
          <w:ilvl w:val="0"/>
          <w:numId w:val="5"/>
        </w:numPr>
        <w:spacing w:before="240" w:after="240" w:line="360" w:lineRule="auto"/>
        <w:ind w:left="720" w:hanging="360"/>
        <w:rPr>
          <w:sz w:val="18"/>
          <w:szCs w:val="18"/>
        </w:rPr>
      </w:pPr>
      <w:r>
        <w:rPr>
          <w:color w:val="188038"/>
          <w:sz w:val="18"/>
          <w:szCs w:val="18"/>
          <w:rtl w:val="0"/>
        </w:rPr>
        <w:t>sentiment</w:t>
      </w:r>
      <w:r>
        <w:rPr>
          <w:sz w:val="18"/>
          <w:szCs w:val="18"/>
          <w:rtl w:val="0"/>
        </w:rPr>
        <w:t xml:space="preserve">, </w:t>
      </w:r>
      <w:r>
        <w:rPr>
          <w:color w:val="188038"/>
          <w:sz w:val="18"/>
          <w:szCs w:val="18"/>
          <w:rtl w:val="0"/>
        </w:rPr>
        <w:t>id</w:t>
      </w:r>
      <w:r>
        <w:rPr>
          <w:sz w:val="18"/>
          <w:szCs w:val="18"/>
          <w:rtl w:val="0"/>
        </w:rPr>
        <w:t xml:space="preserve">, </w:t>
      </w:r>
      <w:r>
        <w:rPr>
          <w:color w:val="188038"/>
          <w:sz w:val="18"/>
          <w:szCs w:val="18"/>
          <w:rtl w:val="0"/>
        </w:rPr>
        <w:t>date</w:t>
      </w:r>
      <w:r>
        <w:rPr>
          <w:sz w:val="18"/>
          <w:szCs w:val="18"/>
          <w:rtl w:val="0"/>
        </w:rPr>
        <w:t xml:space="preserve">, </w:t>
      </w:r>
      <w:r>
        <w:rPr>
          <w:color w:val="188038"/>
          <w:sz w:val="18"/>
          <w:szCs w:val="18"/>
          <w:rtl w:val="0"/>
        </w:rPr>
        <w:t>query</w:t>
      </w:r>
      <w:r>
        <w:rPr>
          <w:sz w:val="18"/>
          <w:szCs w:val="18"/>
          <w:rtl w:val="0"/>
        </w:rPr>
        <w:t xml:space="preserve">, </w:t>
      </w:r>
      <w:r>
        <w:rPr>
          <w:color w:val="188038"/>
          <w:sz w:val="18"/>
          <w:szCs w:val="18"/>
          <w:rtl w:val="0"/>
        </w:rPr>
        <w:t>username</w:t>
      </w:r>
      <w:r>
        <w:rPr>
          <w:sz w:val="18"/>
          <w:szCs w:val="18"/>
          <w:rtl w:val="0"/>
        </w:rPr>
        <w:t xml:space="preserve">, </w:t>
      </w:r>
      <w:r>
        <w:rPr>
          <w:color w:val="188038"/>
          <w:sz w:val="18"/>
          <w:szCs w:val="18"/>
          <w:rtl w:val="0"/>
        </w:rPr>
        <w:t>text</w:t>
      </w:r>
    </w:p>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9" w:after="0" w:line="360" w:lineRule="auto"/>
        <w:ind w:left="100" w:right="117"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We also</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sz w:val="18"/>
          <w:szCs w:val="18"/>
          <w:rtl w:val="0"/>
        </w:rPr>
        <w:t>use a split, lower, sub,</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and join techniques to eliminate the </w:t>
      </w:r>
      <w:r>
        <w:rPr>
          <w:sz w:val="18"/>
          <w:szCs w:val="18"/>
          <w:rtl w:val="0"/>
        </w:rPr>
        <w:t>unique</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characters and punctuation. Then</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we passed the cleaned text to a corpus for further analysis.</w:t>
      </w:r>
    </w:p>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8E">
      <w:pPr>
        <w:pStyle w:val="3"/>
        <w:numPr>
          <w:ilvl w:val="1"/>
          <w:numId w:val="3"/>
        </w:numPr>
        <w:tabs>
          <w:tab w:val="left" w:pos="490"/>
        </w:tabs>
        <w:spacing w:before="0" w:after="0" w:line="360" w:lineRule="auto"/>
        <w:ind w:left="490" w:right="0" w:hanging="390"/>
        <w:jc w:val="left"/>
      </w:pPr>
      <w:bookmarkStart w:id="14" w:name="_26in1rg" w:colFirst="0" w:colLast="0"/>
      <w:bookmarkEnd w:id="14"/>
      <w:r>
        <w:rPr>
          <w:rtl w:val="0"/>
        </w:rPr>
        <w:t>Unigram and Bigram Analysis</w:t>
      </w:r>
    </w:p>
    <w:p w14:paraId="0000008F">
      <w:pPr>
        <w:tabs>
          <w:tab w:val="left" w:pos="490"/>
        </w:tabs>
        <w:spacing w:before="240" w:after="240" w:line="360" w:lineRule="auto"/>
      </w:pPr>
      <w:r>
        <w:rPr>
          <w:sz w:val="18"/>
          <w:szCs w:val="18"/>
          <w:rtl w:val="0"/>
        </w:rPr>
        <w:tab/>
      </w:r>
      <w:r>
        <w:rPr>
          <w:sz w:val="18"/>
          <w:szCs w:val="18"/>
          <w:rtl w:val="0"/>
        </w:rPr>
        <w:t>The top 20 most frequent unigrams and bigrams were extracted and visualized using bar plots. This analysis highlighted the importance of specific phrases in sentiment classification.</w:t>
      </w:r>
    </w:p>
    <w:p w14:paraId="00000090">
      <w:pPr>
        <w:tabs>
          <w:tab w:val="left" w:pos="490"/>
        </w:tabs>
        <w:spacing w:line="360" w:lineRule="auto"/>
        <w:ind w:left="0" w:firstLine="0"/>
      </w:pPr>
    </w:p>
    <w:p w14:paraId="00000091">
      <w:pPr>
        <w:spacing w:before="3" w:line="360" w:lineRule="auto"/>
        <w:rPr>
          <w:rFonts w:ascii="SimSun" w:hAnsi="SimSun" w:eastAsia="SimSun" w:cs="SimSun"/>
          <w:sz w:val="24"/>
          <w:szCs w:val="24"/>
        </w:rPr>
      </w:pPr>
      <w:r>
        <w:rPr>
          <w:rFonts w:ascii="SimSun" w:hAnsi="SimSun" w:eastAsia="SimSun" w:cs="SimSun"/>
          <w:sz w:val="24"/>
          <w:szCs w:val="24"/>
        </w:rPr>
        <w:drawing>
          <wp:inline distT="0" distB="0" distL="114300" distR="114300">
            <wp:extent cx="6086475" cy="3861435"/>
            <wp:effectExtent l="0" t="0" r="0" b="0"/>
            <wp:docPr id="4" name="image15.png" descr="IMG_256"/>
            <wp:cNvGraphicFramePr/>
            <a:graphic xmlns:a="http://schemas.openxmlformats.org/drawingml/2006/main">
              <a:graphicData uri="http://schemas.openxmlformats.org/drawingml/2006/picture">
                <pic:pic xmlns:pic="http://schemas.openxmlformats.org/drawingml/2006/picture">
                  <pic:nvPicPr>
                    <pic:cNvPr id="4" name="image15.png" descr="IMG_256"/>
                    <pic:cNvPicPr preferRelativeResize="0"/>
                  </pic:nvPicPr>
                  <pic:blipFill>
                    <a:blip r:embed="rId12"/>
                    <a:srcRect/>
                    <a:stretch>
                      <a:fillRect/>
                    </a:stretch>
                  </pic:blipFill>
                  <pic:spPr>
                    <a:xfrm>
                      <a:off x="0" y="0"/>
                      <a:ext cx="6086475" cy="3861571"/>
                    </a:xfrm>
                    <a:prstGeom prst="rect">
                      <a:avLst/>
                    </a:prstGeom>
                  </pic:spPr>
                </pic:pic>
              </a:graphicData>
            </a:graphic>
          </wp:inline>
        </w:drawing>
      </w:r>
    </w:p>
    <w:p w14:paraId="00000092">
      <w:pPr>
        <w:spacing w:before="3" w:line="360" w:lineRule="auto"/>
        <w:rPr>
          <w:rFonts w:ascii="SimSun" w:hAnsi="SimSun" w:eastAsia="SimSun" w:cs="SimSun"/>
          <w:sz w:val="24"/>
          <w:szCs w:val="24"/>
        </w:rPr>
      </w:pPr>
      <w:r>
        <w:rPr>
          <w:rFonts w:ascii="SimSun" w:hAnsi="SimSun" w:eastAsia="SimSun" w:cs="SimSun"/>
          <w:sz w:val="24"/>
          <w:szCs w:val="24"/>
          <w:rtl w:val="0"/>
        </w:rPr>
        <w:tab/>
      </w:r>
      <w:r>
        <w:rPr>
          <w:rFonts w:ascii="SimSun" w:hAnsi="SimSun" w:eastAsia="SimSun" w:cs="SimSun"/>
          <w:sz w:val="24"/>
          <w:szCs w:val="24"/>
          <w:rtl w:val="0"/>
        </w:rPr>
        <w:tab/>
      </w:r>
      <w:r>
        <w:rPr>
          <w:rFonts w:ascii="SimSun" w:hAnsi="SimSun" w:eastAsia="SimSun" w:cs="SimSun"/>
          <w:sz w:val="24"/>
          <w:szCs w:val="24"/>
          <w:rtl w:val="0"/>
        </w:rPr>
        <w:tab/>
      </w:r>
      <w:r>
        <w:rPr>
          <w:rFonts w:ascii="SimSun" w:hAnsi="SimSun" w:eastAsia="SimSun" w:cs="SimSun"/>
          <w:sz w:val="24"/>
          <w:szCs w:val="24"/>
          <w:rtl w:val="0"/>
        </w:rPr>
        <w:tab/>
      </w:r>
      <w:r>
        <w:rPr>
          <w:rFonts w:ascii="SimSun" w:hAnsi="SimSun" w:eastAsia="SimSun" w:cs="SimSun"/>
          <w:sz w:val="24"/>
          <w:szCs w:val="24"/>
          <w:rtl w:val="0"/>
        </w:rPr>
        <w:tab/>
      </w:r>
      <w:r>
        <w:rPr>
          <w:i/>
          <w:color w:val="44546A"/>
          <w:sz w:val="18"/>
          <w:szCs w:val="18"/>
          <w:rtl w:val="0"/>
        </w:rPr>
        <w:t>Figure 4 Top 20 unigrams</w:t>
      </w:r>
      <w:r>
        <w:rPr>
          <w:rFonts w:ascii="SimSun" w:hAnsi="SimSun" w:eastAsia="SimSun" w:cs="SimSun"/>
          <w:sz w:val="24"/>
          <w:szCs w:val="24"/>
          <w:rtl w:val="0"/>
        </w:rPr>
        <w:tab/>
      </w:r>
    </w:p>
    <w:p w14:paraId="00000093">
      <w:pPr>
        <w:spacing w:before="3" w:line="360" w:lineRule="auto"/>
        <w:rPr>
          <w:rFonts w:ascii="SimSun" w:hAnsi="SimSun" w:eastAsia="SimSun" w:cs="SimSun"/>
          <w:sz w:val="24"/>
          <w:szCs w:val="24"/>
        </w:rPr>
      </w:pPr>
      <w:r>
        <w:rPr>
          <w:rFonts w:ascii="SimSun" w:hAnsi="SimSun" w:eastAsia="SimSun" w:cs="SimSun"/>
          <w:sz w:val="24"/>
          <w:szCs w:val="24"/>
        </w:rPr>
        <w:drawing>
          <wp:inline distT="114300" distB="114300" distL="114300" distR="114300">
            <wp:extent cx="6086475" cy="387286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3"/>
                    <a:srcRect/>
                    <a:stretch>
                      <a:fillRect/>
                    </a:stretch>
                  </pic:blipFill>
                  <pic:spPr>
                    <a:xfrm>
                      <a:off x="0" y="0"/>
                      <a:ext cx="6086475" cy="3873182"/>
                    </a:xfrm>
                    <a:prstGeom prst="rect">
                      <a:avLst/>
                    </a:prstGeom>
                  </pic:spPr>
                </pic:pic>
              </a:graphicData>
            </a:graphic>
          </wp:inline>
        </w:drawing>
      </w:r>
    </w:p>
    <w:p w14:paraId="00000094">
      <w:pPr>
        <w:spacing w:before="3" w:line="360" w:lineRule="auto"/>
        <w:jc w:val="center"/>
        <w:rPr>
          <w:rFonts w:ascii="SimSun" w:hAnsi="SimSun" w:eastAsia="SimSun" w:cs="SimSun"/>
          <w:sz w:val="24"/>
          <w:szCs w:val="24"/>
        </w:rPr>
      </w:pPr>
      <w:r>
        <w:rPr>
          <w:rFonts w:ascii="SimSun" w:hAnsi="SimSun" w:eastAsia="SimSun" w:cs="SimSun"/>
          <w:sz w:val="24"/>
          <w:szCs w:val="24"/>
          <w:rtl w:val="0"/>
        </w:rPr>
        <w:tab/>
      </w:r>
      <w:r>
        <w:rPr>
          <w:i/>
          <w:color w:val="44546A"/>
          <w:sz w:val="18"/>
          <w:szCs w:val="18"/>
          <w:rtl w:val="0"/>
        </w:rPr>
        <w:t>Figure 5 Top 20 Biigrams</w:t>
      </w:r>
    </w:p>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36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96">
      <w:pPr>
        <w:pStyle w:val="3"/>
        <w:spacing w:before="206" w:line="360" w:lineRule="auto"/>
        <w:ind w:left="0" w:firstLine="0"/>
      </w:pPr>
      <w:bookmarkStart w:id="15" w:name="_ymsj34r2j014" w:colFirst="0" w:colLast="0"/>
      <w:bookmarkEnd w:id="15"/>
    </w:p>
    <w:p w14:paraId="00000097">
      <w:pPr>
        <w:pStyle w:val="3"/>
        <w:spacing w:before="206" w:line="360" w:lineRule="auto"/>
        <w:ind w:left="0" w:firstLine="0"/>
      </w:pPr>
      <w:bookmarkStart w:id="16" w:name="_pzcfh0vwrz9v" w:colFirst="0" w:colLast="0"/>
      <w:bookmarkEnd w:id="16"/>
    </w:p>
    <w:p w14:paraId="00000098">
      <w:pPr>
        <w:pStyle w:val="3"/>
        <w:spacing w:before="206" w:line="360" w:lineRule="auto"/>
        <w:ind w:left="0" w:firstLine="0"/>
      </w:pPr>
      <w:bookmarkStart w:id="17" w:name="_o6n6a3q1zgla" w:colFirst="0" w:colLast="0"/>
      <w:bookmarkEnd w:id="17"/>
    </w:p>
    <w:p w14:paraId="00000099">
      <w:pPr>
        <w:pStyle w:val="3"/>
        <w:spacing w:before="206" w:line="360" w:lineRule="auto"/>
        <w:ind w:left="0" w:firstLine="0"/>
      </w:pPr>
      <w:bookmarkStart w:id="18" w:name="_bp9vsrurgh8n" w:colFirst="0" w:colLast="0"/>
      <w:bookmarkEnd w:id="18"/>
    </w:p>
    <w:p w14:paraId="0000009A">
      <w:pPr>
        <w:pStyle w:val="3"/>
        <w:spacing w:before="206" w:line="360" w:lineRule="auto"/>
        <w:ind w:left="0" w:firstLine="0"/>
      </w:pPr>
      <w:bookmarkStart w:id="19" w:name="_69uu2gduqeo4" w:colFirst="0" w:colLast="0"/>
      <w:bookmarkEnd w:id="19"/>
    </w:p>
    <w:p w14:paraId="0000009B">
      <w:pPr>
        <w:pStyle w:val="3"/>
        <w:spacing w:before="206" w:line="360" w:lineRule="auto"/>
        <w:ind w:left="0" w:firstLine="0"/>
      </w:pPr>
      <w:bookmarkStart w:id="20" w:name="_c5pa89p4po28" w:colFirst="0" w:colLast="0"/>
      <w:bookmarkEnd w:id="20"/>
    </w:p>
    <w:p w14:paraId="0000009C">
      <w:pPr>
        <w:pStyle w:val="3"/>
        <w:spacing w:before="206" w:line="360" w:lineRule="auto"/>
        <w:ind w:left="0" w:firstLine="0"/>
      </w:pPr>
      <w:bookmarkStart w:id="21" w:name="_vv39gxw3aj81" w:colFirst="0" w:colLast="0"/>
      <w:bookmarkEnd w:id="21"/>
    </w:p>
    <w:p w14:paraId="0000009D">
      <w:pPr>
        <w:pStyle w:val="3"/>
        <w:spacing w:before="206" w:line="360" w:lineRule="auto"/>
        <w:ind w:left="0" w:firstLine="0"/>
      </w:pPr>
      <w:bookmarkStart w:id="22" w:name="_n14s1kkhaw4t" w:colFirst="0" w:colLast="0"/>
      <w:bookmarkEnd w:id="22"/>
    </w:p>
    <w:p w14:paraId="0000009E">
      <w:pPr>
        <w:pStyle w:val="3"/>
        <w:spacing w:before="206" w:line="360" w:lineRule="auto"/>
        <w:ind w:left="0" w:firstLine="0"/>
      </w:pPr>
      <w:bookmarkStart w:id="23" w:name="_s8zb0gr00j4b" w:colFirst="0" w:colLast="0"/>
      <w:bookmarkEnd w:id="23"/>
      <w:r>
        <w:rPr>
          <w:b/>
          <w:rtl w:val="0"/>
        </w:rPr>
        <w:t>Word Cloud</w:t>
      </w:r>
    </w:p>
    <w:p w14:paraId="0000009F">
      <w:pPr>
        <w:spacing w:before="240" w:after="240" w:line="360" w:lineRule="auto"/>
        <w:ind w:firstLine="720"/>
        <w:rPr>
          <w:sz w:val="18"/>
          <w:szCs w:val="18"/>
        </w:rPr>
      </w:pPr>
      <w:r>
        <w:rPr>
          <w:sz w:val="18"/>
          <w:szCs w:val="18"/>
          <w:rtl w:val="0"/>
        </w:rPr>
        <w:t xml:space="preserve">Word cloud, also known as tag cloud, is common. A word cloud is a pictorial representation of the frequency distribution of words or tags in the text data. Word clouds were generated to visualize the most common words in positive and negative tweets. Common words like "thanks" and "thank you" were frequently associated with positive sentiments, while words expressing dissatisfaction or frustration appeared more in negative sentiments. As per the project requirement, the word cloud for the dataset developers are working on has been provided below for both Bag of Words and TF-IDF vectorization techniques. This word diagram helps find much more insight in visualized form. In which the size of each word in the word cloud depicts the frequency in the input or the dataset we provided. This method of visualizing the word in the cloud eases the qualitative understanding of the words extracted by the vectorization method from the dataset. </w:t>
      </w:r>
      <w:r>
        <w:rPr>
          <w:rFonts w:ascii="Arial" w:hAnsi="Arial" w:eastAsia="Arial" w:cs="Arial"/>
          <w:sz w:val="16"/>
          <w:szCs w:val="16"/>
          <w:rtl w:val="0"/>
        </w:rPr>
        <w:t>This word cloud was formed after text processing was done for the original dataset. Further processing can be done further processing after looking at the word cloud, which is out of scope for this project.</w:t>
      </w:r>
    </w:p>
    <w:p w14:paraId="27919D92">
      <w:pPr>
        <w:spacing w:before="206" w:line="360" w:lineRule="auto"/>
        <w:rPr>
          <w:i/>
          <w:sz w:val="18"/>
          <w:szCs w:val="18"/>
        </w:rPr>
        <w:sectPr>
          <w:pgSz w:w="12240" w:h="15840"/>
          <w:pgMar w:top="1540" w:right="1320" w:bottom="1480" w:left="1340" w:header="720" w:footer="1299" w:gutter="0"/>
          <w:cols w:space="720" w:num="1"/>
        </w:sectPr>
      </w:pPr>
      <w:r>
        <w:rPr>
          <w:rFonts w:ascii="SimSun" w:hAnsi="SimSun" w:eastAsia="SimSun" w:cs="SimSun"/>
          <w:sz w:val="24"/>
          <w:szCs w:val="24"/>
        </w:rPr>
        <w:drawing>
          <wp:inline distT="0" distB="0" distL="114300" distR="114300">
            <wp:extent cx="6325870" cy="3876675"/>
            <wp:effectExtent l="0" t="0" r="0" b="0"/>
            <wp:docPr id="8" name="image2.png" descr="IMG_256"/>
            <wp:cNvGraphicFramePr/>
            <a:graphic xmlns:a="http://schemas.openxmlformats.org/drawingml/2006/main">
              <a:graphicData uri="http://schemas.openxmlformats.org/drawingml/2006/picture">
                <pic:pic xmlns:pic="http://schemas.openxmlformats.org/drawingml/2006/picture">
                  <pic:nvPicPr>
                    <pic:cNvPr id="8" name="image2.png" descr="IMG_256"/>
                    <pic:cNvPicPr preferRelativeResize="0"/>
                  </pic:nvPicPr>
                  <pic:blipFill>
                    <a:blip r:embed="rId14"/>
                    <a:srcRect/>
                    <a:stretch>
                      <a:fillRect/>
                    </a:stretch>
                  </pic:blipFill>
                  <pic:spPr>
                    <a:xfrm>
                      <a:off x="0" y="0"/>
                      <a:ext cx="6326188" cy="3876675"/>
                    </a:xfrm>
                    <a:prstGeom prst="rect">
                      <a:avLst/>
                    </a:prstGeom>
                  </pic:spPr>
                </pic:pic>
              </a:graphicData>
            </a:graphic>
          </wp:inline>
        </w:drawing>
      </w:r>
      <w:r>
        <w:rPr>
          <w:rFonts w:ascii="SimSun" w:hAnsi="SimSun" w:eastAsia="SimSun" w:cs="SimSun"/>
          <w:sz w:val="24"/>
          <w:szCs w:val="24"/>
          <w:rtl w:val="0"/>
        </w:rPr>
        <w:tab/>
      </w:r>
      <w:r>
        <w:rPr>
          <w:rFonts w:ascii="SimSun" w:hAnsi="SimSun" w:eastAsia="SimSun" w:cs="SimSun"/>
          <w:sz w:val="24"/>
          <w:szCs w:val="24"/>
          <w:rtl w:val="0"/>
        </w:rPr>
        <w:tab/>
      </w:r>
      <w:r>
        <w:rPr>
          <w:rFonts w:ascii="SimSun" w:hAnsi="SimSun" w:eastAsia="SimSun" w:cs="SimSun"/>
          <w:sz w:val="24"/>
          <w:szCs w:val="24"/>
          <w:rtl w:val="0"/>
        </w:rPr>
        <w:tab/>
      </w:r>
      <w:r>
        <w:rPr>
          <w:i/>
          <w:sz w:val="18"/>
          <w:szCs w:val="18"/>
          <w:rtl w:val="0"/>
        </w:rPr>
        <w:t>Figure 6 Word Cloud after the Stemming and Lemmatization (NLTK)</w:t>
      </w:r>
    </w:p>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14:paraId="000000A2">
      <w:pPr>
        <w:pStyle w:val="3"/>
        <w:numPr>
          <w:ilvl w:val="1"/>
          <w:numId w:val="3"/>
        </w:numPr>
        <w:tabs>
          <w:tab w:val="left" w:pos="485"/>
        </w:tabs>
        <w:spacing w:before="108" w:after="0" w:line="360" w:lineRule="auto"/>
        <w:ind w:left="485" w:right="0" w:hanging="385"/>
        <w:jc w:val="left"/>
      </w:pPr>
      <w:bookmarkStart w:id="24" w:name="_35nkun2" w:colFirst="0" w:colLast="0"/>
      <w:bookmarkEnd w:id="24"/>
      <w:r>
        <w:rPr>
          <w:rtl w:val="0"/>
        </w:rPr>
        <w:t>Vectorization:</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Once preprocessing was done, the vectorization technique was applied to each word in full_review, corpus</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and for only one review to get the weight of each word. The strategies used for this task are bags of words (BOW) and TF-IDF. For each method, word cloud representation </w:t>
      </w:r>
      <w:r>
        <w:rPr>
          <w:sz w:val="18"/>
          <w:szCs w:val="18"/>
          <w:rtl w:val="0"/>
        </w:rPr>
        <w:t xml:space="preserve">was worked on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to visualize the recurrence of each word. The point is to fabricate classification models on the data by utilizing different vectorization techniques and thoroughly analyze and complete the best strategy.</w:t>
      </w:r>
    </w:p>
    <w:p w14:paraId="000000A4">
      <w:pPr>
        <w:pStyle w:val="4"/>
        <w:tabs>
          <w:tab w:val="left" w:pos="490"/>
        </w:tabs>
        <w:spacing w:before="280" w:after="80" w:line="360" w:lineRule="auto"/>
        <w:ind w:left="490" w:firstLine="0"/>
        <w:rPr>
          <w:sz w:val="22"/>
          <w:szCs w:val="22"/>
        </w:rPr>
      </w:pPr>
      <w:bookmarkStart w:id="25" w:name="_9wr6jc1riytz" w:colFirst="0" w:colLast="0"/>
      <w:bookmarkEnd w:id="25"/>
      <w:r>
        <w:rPr>
          <w:sz w:val="22"/>
          <w:szCs w:val="22"/>
          <w:rtl w:val="0"/>
        </w:rPr>
        <w:t>Bag of Words</w:t>
      </w:r>
    </w:p>
    <w:p w14:paraId="000000A5">
      <w:pPr>
        <w:tabs>
          <w:tab w:val="left" w:pos="490"/>
        </w:tabs>
        <w:spacing w:before="240" w:after="240" w:line="360" w:lineRule="auto"/>
        <w:rPr>
          <w:sz w:val="18"/>
          <w:szCs w:val="18"/>
        </w:rPr>
      </w:pPr>
      <w:r>
        <w:rPr>
          <w:sz w:val="18"/>
          <w:szCs w:val="18"/>
          <w:rtl w:val="0"/>
        </w:rPr>
        <w:tab/>
      </w:r>
      <w:r>
        <w:rPr>
          <w:sz w:val="18"/>
          <w:szCs w:val="18"/>
          <w:rtl w:val="0"/>
        </w:rPr>
        <w:t>The Bag of Words model was initially considered for vectorizing the text data but was later replaced by TF-IDF vectorization for better performance.</w:t>
      </w:r>
    </w:p>
    <w:p w14:paraId="000000A6">
      <w:pPr>
        <w:pStyle w:val="4"/>
        <w:tabs>
          <w:tab w:val="left" w:pos="490"/>
        </w:tabs>
        <w:spacing w:before="280" w:after="80" w:line="360" w:lineRule="auto"/>
        <w:ind w:left="490" w:firstLine="0"/>
        <w:rPr>
          <w:sz w:val="22"/>
          <w:szCs w:val="22"/>
        </w:rPr>
      </w:pPr>
      <w:bookmarkStart w:id="26" w:name="_w8fo2hs9psvf" w:colFirst="0" w:colLast="0"/>
      <w:bookmarkEnd w:id="26"/>
      <w:r>
        <w:rPr>
          <w:sz w:val="22"/>
          <w:szCs w:val="22"/>
          <w:rtl w:val="0"/>
        </w:rPr>
        <w:t>TF-IDF</w:t>
      </w:r>
    </w:p>
    <w:p w14:paraId="000000A7">
      <w:pPr>
        <w:tabs>
          <w:tab w:val="left" w:pos="490"/>
        </w:tabs>
        <w:spacing w:before="240" w:after="240" w:line="360" w:lineRule="auto"/>
        <w:rPr>
          <w:sz w:val="18"/>
          <w:szCs w:val="18"/>
        </w:rPr>
      </w:pPr>
      <w:r>
        <w:rPr>
          <w:sz w:val="18"/>
          <w:szCs w:val="18"/>
          <w:rtl w:val="0"/>
        </w:rPr>
        <w:tab/>
      </w:r>
      <w:r>
        <w:rPr>
          <w:sz w:val="18"/>
          <w:szCs w:val="18"/>
          <w:rtl w:val="0"/>
        </w:rPr>
        <w:t>The Term Frequency-Inverse Document Frequency (TF-IDF) vectorizer was used to convert the cleaned text data into numerical vectors. The vectorizer was set to consider a maximum of 50,000 features and used unigrams (single words) for feature extraction.</w:t>
      </w:r>
    </w:p>
    <w:p w14:paraId="00000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AB">
      <w:pPr>
        <w:pStyle w:val="2"/>
        <w:numPr>
          <w:ilvl w:val="0"/>
          <w:numId w:val="3"/>
        </w:numPr>
        <w:tabs>
          <w:tab w:val="left" w:pos="420"/>
        </w:tabs>
        <w:spacing w:before="0" w:after="0" w:line="360" w:lineRule="auto"/>
        <w:ind w:left="420" w:right="0" w:hanging="320"/>
        <w:jc w:val="left"/>
      </w:pPr>
      <w:bookmarkStart w:id="27" w:name="_2jxsxqh" w:colFirst="0" w:colLast="0"/>
      <w:bookmarkEnd w:id="27"/>
      <w:r>
        <w:rPr>
          <w:rtl w:val="0"/>
        </w:rPr>
        <w:t>Modelling</w:t>
      </w:r>
    </w:p>
    <w:p w14:paraId="000000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sz w:val="18"/>
          <w:szCs w:val="18"/>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After all the preprocessing </w:t>
      </w:r>
      <w:r>
        <w:rPr>
          <w:sz w:val="18"/>
          <w:szCs w:val="18"/>
          <w:rtl w:val="0"/>
        </w:rPr>
        <w:t>steps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sz w:val="18"/>
          <w:szCs w:val="18"/>
          <w:rtl w:val="0"/>
        </w:rPr>
        <w:t xml:space="preserve">are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completed in the whole dataset</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the dataset is </w:t>
      </w:r>
      <w:r>
        <w:rPr>
          <w:sz w:val="18"/>
          <w:szCs w:val="18"/>
          <w:rtl w:val="0"/>
        </w:rPr>
        <w:t>split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into 80% and 20%. 80% of the data will be utilized for the training aspect of the project</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while the remaining 20% will be used for the testing purpose.</w:t>
      </w:r>
      <w:r>
        <w:rPr>
          <w:sz w:val="18"/>
          <w:szCs w:val="18"/>
          <w:rtl w:val="0"/>
        </w:rPr>
        <w:t xml:space="preserve"> Several machine learning models were trained on the dataset to classify the sentiment of tweets. The models were evaluated using accuracy and other performance metrics like precision, recall, and F1-score.</w:t>
      </w:r>
    </w:p>
    <w:p w14:paraId="000000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sz w:val="18"/>
          <w:szCs w:val="18"/>
        </w:rPr>
      </w:pPr>
    </w:p>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color w:val="242424"/>
          <w:sz w:val="18"/>
          <w:szCs w:val="18"/>
          <w:highlight w:val="white"/>
        </w:rPr>
      </w:pPr>
      <w:r>
        <w:rPr>
          <w:i/>
          <w:color w:val="242424"/>
          <w:sz w:val="18"/>
          <w:szCs w:val="18"/>
          <w:highlight w:val="white"/>
          <w:rtl w:val="0"/>
        </w:rPr>
        <w:t>Precision</w:t>
      </w:r>
      <w:r>
        <w:rPr>
          <w:color w:val="242424"/>
          <w:sz w:val="18"/>
          <w:szCs w:val="18"/>
          <w:highlight w:val="white"/>
          <w:rtl w:val="0"/>
        </w:rPr>
        <w:t xml:space="preserve"> is a measure of how many of the optimistic predictions made are correct (true positives).</w:t>
      </w:r>
    </w:p>
    <w:p w14:paraId="00000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117" w:firstLine="0"/>
        <w:jc w:val="both"/>
        <w:rPr>
          <w:color w:val="242424"/>
          <w:sz w:val="18"/>
          <w:szCs w:val="18"/>
          <w:highlight w:val="white"/>
        </w:rPr>
      </w:pPr>
      <w:r>
        <w:rPr>
          <w:i/>
          <w:color w:val="242424"/>
          <w:sz w:val="18"/>
          <w:szCs w:val="18"/>
          <w:highlight w:val="white"/>
          <w:rtl w:val="0"/>
        </w:rPr>
        <w:t>Recall</w:t>
      </w:r>
      <w:r>
        <w:rPr>
          <w:color w:val="242424"/>
          <w:sz w:val="18"/>
          <w:szCs w:val="18"/>
          <w:highlight w:val="white"/>
          <w:rtl w:val="0"/>
        </w:rPr>
        <w:t xml:space="preserve"> is a measure of how many of the positive cases the classifier correctly predicted over all the positive instances in the data. It is also called Sensitivity.</w:t>
      </w:r>
    </w:p>
    <w:p w14:paraId="000000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117" w:firstLine="0"/>
        <w:jc w:val="both"/>
        <w:rPr>
          <w:color w:val="242424"/>
          <w:sz w:val="6"/>
          <w:szCs w:val="6"/>
          <w:highlight w:val="white"/>
        </w:rPr>
      </w:pPr>
      <w:r>
        <w:rPr>
          <w:i/>
          <w:color w:val="242424"/>
          <w:sz w:val="18"/>
          <w:szCs w:val="18"/>
          <w:highlight w:val="white"/>
          <w:rtl w:val="0"/>
        </w:rPr>
        <w:t>F1-Score</w:t>
      </w:r>
      <w:r>
        <w:rPr>
          <w:color w:val="242424"/>
          <w:sz w:val="18"/>
          <w:szCs w:val="18"/>
          <w:highlight w:val="white"/>
          <w:rtl w:val="0"/>
        </w:rPr>
        <w:t xml:space="preserve"> is a measure combining both precision and recall. It is generally described as the harmonic mean of the two.</w:t>
      </w:r>
    </w:p>
    <w:p w14:paraId="000000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3"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B3">
      <w:pPr>
        <w:pStyle w:val="3"/>
        <w:numPr>
          <w:ilvl w:val="1"/>
          <w:numId w:val="3"/>
        </w:numPr>
        <w:tabs>
          <w:tab w:val="left" w:pos="490"/>
        </w:tabs>
        <w:spacing w:before="0" w:after="0" w:line="360" w:lineRule="auto"/>
        <w:ind w:left="490" w:right="0" w:hanging="390"/>
        <w:jc w:val="left"/>
      </w:pPr>
      <w:bookmarkStart w:id="28" w:name="_z337ya" w:colFirst="0" w:colLast="0"/>
      <w:bookmarkEnd w:id="28"/>
      <w:r>
        <w:rPr>
          <w:rtl w:val="0"/>
        </w:rPr>
        <w:t>Model 1: Classification Model using the Random Forest</w:t>
      </w:r>
    </w:p>
    <w:p w14:paraId="000000B4">
      <w:pPr>
        <w:tabs>
          <w:tab w:val="left" w:pos="490"/>
        </w:tabs>
        <w:spacing w:line="360" w:lineRule="auto"/>
        <w:ind w:left="490" w:firstLine="0"/>
        <w:rPr>
          <w:sz w:val="18"/>
          <w:szCs w:val="18"/>
        </w:rPr>
      </w:pPr>
      <w:r>
        <w:rPr>
          <w:rtl w:val="0"/>
        </w:rPr>
        <w:tab/>
      </w:r>
      <w:r>
        <w:rPr>
          <w:sz w:val="18"/>
          <w:szCs w:val="18"/>
          <w:rtl w:val="0"/>
        </w:rPr>
        <w:t>It is a supervised machine learning algorithm that handles complex datasets based on the decision trees that can be used for regression and classification. It is more famous for minimizing overfitting and high predictive accuracy. The parameter n_estimators defines the number of trees in the forest.</w:t>
      </w:r>
    </w:p>
    <w:p w14:paraId="000000B5">
      <w:pPr>
        <w:tabs>
          <w:tab w:val="left" w:pos="490"/>
        </w:tabs>
        <w:spacing w:line="360" w:lineRule="auto"/>
        <w:ind w:left="490" w:firstLine="0"/>
      </w:pPr>
    </w:p>
    <w:p w14:paraId="000000B6">
      <w:pPr>
        <w:tabs>
          <w:tab w:val="left" w:pos="490"/>
        </w:tabs>
        <w:spacing w:line="360" w:lineRule="auto"/>
        <w:ind w:left="490" w:firstLine="0"/>
        <w:rPr>
          <w:sz w:val="18"/>
          <w:szCs w:val="18"/>
        </w:rPr>
      </w:pPr>
      <w:r>
        <w:rPr>
          <w:b/>
          <w:sz w:val="18"/>
          <w:szCs w:val="18"/>
          <w:rtl w:val="0"/>
        </w:rPr>
        <w:t>Accuracy</w:t>
      </w:r>
      <w:r>
        <w:rPr>
          <w:sz w:val="18"/>
          <w:szCs w:val="18"/>
          <w:rtl w:val="0"/>
        </w:rPr>
        <w:t>: 77.47%</w:t>
      </w:r>
    </w:p>
    <w:p w14:paraId="000000B7">
      <w:pPr>
        <w:tabs>
          <w:tab w:val="left" w:pos="490"/>
        </w:tabs>
        <w:spacing w:line="360" w:lineRule="auto"/>
        <w:ind w:left="490" w:firstLine="0"/>
        <w:rPr>
          <w:sz w:val="18"/>
          <w:szCs w:val="18"/>
        </w:rPr>
      </w:pPr>
      <w:r>
        <w:rPr>
          <w:b/>
          <w:sz w:val="18"/>
          <w:szCs w:val="18"/>
          <w:rtl w:val="0"/>
        </w:rPr>
        <w:t>Precision, Recall, F1-Score</w:t>
      </w:r>
      <w:r>
        <w:rPr>
          <w:sz w:val="18"/>
          <w:szCs w:val="18"/>
          <w:rtl w:val="0"/>
        </w:rPr>
        <w:t>:</w:t>
      </w:r>
    </w:p>
    <w:p w14:paraId="000000B8">
      <w:pPr>
        <w:tabs>
          <w:tab w:val="left" w:pos="490"/>
        </w:tabs>
        <w:spacing w:before="240" w:after="240" w:line="360" w:lineRule="auto"/>
        <w:ind w:left="420" w:firstLine="0"/>
        <w:rPr>
          <w:sz w:val="18"/>
          <w:szCs w:val="18"/>
        </w:rPr>
      </w:pPr>
      <w:r>
        <w:rPr>
          <w:sz w:val="18"/>
          <w:szCs w:val="18"/>
          <w:rtl w:val="0"/>
        </w:rPr>
        <w:t>Negative Sentiment (0): Precision: 77%, Recall: 80%, F1-Score: 78%</w:t>
      </w:r>
    </w:p>
    <w:p w14:paraId="000000B9">
      <w:pPr>
        <w:tabs>
          <w:tab w:val="left" w:pos="490"/>
        </w:tabs>
        <w:spacing w:before="240" w:after="240" w:line="360" w:lineRule="auto"/>
        <w:ind w:left="420" w:firstLine="0"/>
        <w:rPr>
          <w:sz w:val="18"/>
          <w:szCs w:val="18"/>
        </w:rPr>
      </w:pPr>
      <w:r>
        <w:rPr>
          <w:sz w:val="18"/>
          <w:szCs w:val="18"/>
          <w:rtl w:val="0"/>
        </w:rPr>
        <w:t>Positive Sentiment (4): Precision: 78%, Recall: 75%, F1-Score: 77%</w:t>
      </w:r>
    </w:p>
    <w:p w14:paraId="000000BA">
      <w:pPr>
        <w:tabs>
          <w:tab w:val="left" w:pos="490"/>
        </w:tabs>
        <w:spacing w:before="240" w:after="240" w:line="360" w:lineRule="auto"/>
        <w:ind w:left="420" w:firstLine="0"/>
      </w:pPr>
      <w:r>
        <w:drawing>
          <wp:inline distT="114300" distB="114300" distL="114300" distR="114300">
            <wp:extent cx="6083300" cy="32639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15"/>
                    <a:srcRect/>
                    <a:stretch>
                      <a:fillRect/>
                    </a:stretch>
                  </pic:blipFill>
                  <pic:spPr>
                    <a:xfrm>
                      <a:off x="0" y="0"/>
                      <a:ext cx="6083300" cy="3263900"/>
                    </a:xfrm>
                    <a:prstGeom prst="rect">
                      <a:avLst/>
                    </a:prstGeom>
                  </pic:spPr>
                </pic:pic>
              </a:graphicData>
            </a:graphic>
          </wp:inline>
        </w:drawing>
      </w:r>
    </w:p>
    <w:p w14:paraId="000000BB">
      <w:pPr>
        <w:tabs>
          <w:tab w:val="left" w:pos="490"/>
        </w:tabs>
        <w:spacing w:line="360" w:lineRule="auto"/>
        <w:ind w:left="490" w:firstLine="0"/>
      </w:pPr>
    </w:p>
    <w:p w14:paraId="000000BC">
      <w:pPr>
        <w:pStyle w:val="3"/>
        <w:numPr>
          <w:ilvl w:val="1"/>
          <w:numId w:val="3"/>
        </w:numPr>
        <w:tabs>
          <w:tab w:val="left" w:pos="490"/>
        </w:tabs>
        <w:spacing w:before="196" w:after="0" w:line="360" w:lineRule="auto"/>
        <w:ind w:left="490" w:right="0" w:hanging="390"/>
        <w:jc w:val="left"/>
      </w:pPr>
      <w:bookmarkStart w:id="29" w:name="_3j2qqm3" w:colFirst="0" w:colLast="0"/>
      <w:bookmarkEnd w:id="29"/>
      <w:r>
        <w:rPr>
          <w:rtl w:val="0"/>
        </w:rPr>
        <w:t>Model 2: Classification Model using the Naive Bayes</w:t>
      </w:r>
    </w:p>
    <w:p w14:paraId="000000BD">
      <w:pPr>
        <w:tabs>
          <w:tab w:val="left" w:pos="490"/>
        </w:tabs>
        <w:spacing w:line="360" w:lineRule="auto"/>
        <w:ind w:left="490" w:firstLine="0"/>
      </w:pPr>
    </w:p>
    <w:p w14:paraId="000000BE">
      <w:pPr>
        <w:tabs>
          <w:tab w:val="left" w:pos="490"/>
        </w:tabs>
        <w:spacing w:line="360" w:lineRule="auto"/>
        <w:ind w:left="490" w:firstLine="0"/>
        <w:rPr>
          <w:sz w:val="18"/>
          <w:szCs w:val="18"/>
        </w:rPr>
      </w:pPr>
      <w:r>
        <w:rPr>
          <w:rtl w:val="0"/>
        </w:rPr>
        <w:tab/>
      </w:r>
      <w:r>
        <w:rPr>
          <w:sz w:val="18"/>
          <w:szCs w:val="18"/>
          <w:rtl w:val="0"/>
        </w:rPr>
        <w:t>It is also a classification algorithm based on the Bayes theorem and is highly used for text-based classifications. It is a collection of algorithms that work on a single common principle.</w:t>
      </w:r>
    </w:p>
    <w:p w14:paraId="000000BF">
      <w:pPr>
        <w:tabs>
          <w:tab w:val="left" w:pos="490"/>
        </w:tabs>
        <w:spacing w:line="360" w:lineRule="auto"/>
        <w:ind w:left="490" w:firstLine="0"/>
        <w:rPr>
          <w:sz w:val="18"/>
          <w:szCs w:val="18"/>
        </w:rPr>
      </w:pPr>
    </w:p>
    <w:p w14:paraId="000000C0">
      <w:pPr>
        <w:tabs>
          <w:tab w:val="left" w:pos="490"/>
        </w:tabs>
        <w:spacing w:line="360" w:lineRule="auto"/>
        <w:ind w:left="490" w:firstLine="0"/>
        <w:rPr>
          <w:sz w:val="18"/>
          <w:szCs w:val="18"/>
        </w:rPr>
      </w:pPr>
      <w:r>
        <w:rPr>
          <w:b/>
          <w:sz w:val="18"/>
          <w:szCs w:val="18"/>
          <w:rtl w:val="0"/>
        </w:rPr>
        <w:t>Accuracy</w:t>
      </w:r>
      <w:r>
        <w:rPr>
          <w:sz w:val="18"/>
          <w:szCs w:val="18"/>
          <w:rtl w:val="0"/>
        </w:rPr>
        <w:t>: 76.50%</w:t>
      </w:r>
    </w:p>
    <w:p w14:paraId="000000C1">
      <w:pPr>
        <w:tabs>
          <w:tab w:val="left" w:pos="490"/>
        </w:tabs>
        <w:spacing w:line="360" w:lineRule="auto"/>
        <w:ind w:left="490" w:firstLine="0"/>
        <w:rPr>
          <w:sz w:val="18"/>
          <w:szCs w:val="18"/>
        </w:rPr>
      </w:pPr>
      <w:r>
        <w:rPr>
          <w:b/>
          <w:sz w:val="18"/>
          <w:szCs w:val="18"/>
          <w:rtl w:val="0"/>
        </w:rPr>
        <w:t>Precision, Recall, F1-Score</w:t>
      </w:r>
      <w:r>
        <w:rPr>
          <w:sz w:val="18"/>
          <w:szCs w:val="18"/>
          <w:rtl w:val="0"/>
        </w:rPr>
        <w:t>:</w:t>
      </w:r>
    </w:p>
    <w:p w14:paraId="000000C2">
      <w:pPr>
        <w:tabs>
          <w:tab w:val="left" w:pos="490"/>
        </w:tabs>
        <w:spacing w:before="240" w:after="240" w:line="360" w:lineRule="auto"/>
        <w:ind w:left="420" w:firstLine="0"/>
        <w:rPr>
          <w:sz w:val="18"/>
          <w:szCs w:val="18"/>
        </w:rPr>
      </w:pPr>
      <w:r>
        <w:rPr>
          <w:sz w:val="18"/>
          <w:szCs w:val="18"/>
          <w:rtl w:val="0"/>
        </w:rPr>
        <w:t>Negative Sentiment (0): Precision: 76%, Recall: 79%, F1-Score: 77%</w:t>
      </w:r>
    </w:p>
    <w:p w14:paraId="000000C3">
      <w:pPr>
        <w:tabs>
          <w:tab w:val="left" w:pos="490"/>
        </w:tabs>
        <w:spacing w:before="240" w:after="240" w:line="360" w:lineRule="auto"/>
        <w:ind w:left="420" w:firstLine="0"/>
        <w:rPr>
          <w:sz w:val="18"/>
          <w:szCs w:val="18"/>
        </w:rPr>
      </w:pPr>
      <w:r>
        <w:rPr>
          <w:sz w:val="18"/>
          <w:szCs w:val="18"/>
          <w:rtl w:val="0"/>
        </w:rPr>
        <w:t>Positive Sentiment (4): Precision: 77%, Recall: 74%, F1-Score: 76%</w:t>
      </w:r>
    </w:p>
    <w:p w14:paraId="000000C4">
      <w:pPr>
        <w:tabs>
          <w:tab w:val="left" w:pos="490"/>
        </w:tabs>
        <w:spacing w:before="240" w:after="240" w:line="360" w:lineRule="auto"/>
        <w:ind w:left="420" w:firstLine="0"/>
      </w:pPr>
      <w:r>
        <w:drawing>
          <wp:inline distT="114300" distB="114300" distL="114300" distR="114300">
            <wp:extent cx="4887595" cy="250507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6"/>
                    <a:srcRect/>
                    <a:stretch>
                      <a:fillRect/>
                    </a:stretch>
                  </pic:blipFill>
                  <pic:spPr>
                    <a:xfrm>
                      <a:off x="0" y="0"/>
                      <a:ext cx="4887913" cy="2505075"/>
                    </a:xfrm>
                    <a:prstGeom prst="rect">
                      <a:avLst/>
                    </a:prstGeom>
                  </pic:spPr>
                </pic:pic>
              </a:graphicData>
            </a:graphic>
          </wp:inline>
        </w:drawing>
      </w:r>
    </w:p>
    <w:p w14:paraId="000000C5">
      <w:pPr>
        <w:pStyle w:val="3"/>
        <w:numPr>
          <w:ilvl w:val="1"/>
          <w:numId w:val="3"/>
        </w:numPr>
        <w:tabs>
          <w:tab w:val="left" w:pos="490"/>
        </w:tabs>
        <w:spacing w:line="360" w:lineRule="auto"/>
        <w:ind w:left="490" w:hanging="390"/>
      </w:pPr>
      <w:bookmarkStart w:id="30" w:name="_m2h08yao91uv" w:colFirst="0" w:colLast="0"/>
      <w:bookmarkEnd w:id="30"/>
      <w:r>
        <w:rPr>
          <w:rtl w:val="0"/>
        </w:rPr>
        <w:t>Model 3: Classification Model using Logistic Regression</w:t>
      </w:r>
    </w:p>
    <w:p w14:paraId="000000C6">
      <w:pPr>
        <w:tabs>
          <w:tab w:val="left" w:pos="490"/>
        </w:tabs>
        <w:spacing w:line="360" w:lineRule="auto"/>
        <w:ind w:left="490" w:firstLine="0"/>
      </w:pPr>
    </w:p>
    <w:p w14:paraId="000000C7">
      <w:pPr>
        <w:tabs>
          <w:tab w:val="left" w:pos="490"/>
        </w:tabs>
        <w:spacing w:line="360" w:lineRule="auto"/>
        <w:ind w:left="490" w:firstLine="0"/>
        <w:rPr>
          <w:sz w:val="18"/>
          <w:szCs w:val="18"/>
        </w:rPr>
      </w:pPr>
      <w:r>
        <w:rPr>
          <w:sz w:val="18"/>
          <w:szCs w:val="18"/>
          <w:rtl w:val="0"/>
        </w:rPr>
        <w:tab/>
      </w:r>
      <w:r>
        <w:rPr>
          <w:sz w:val="18"/>
          <w:szCs w:val="18"/>
          <w:rtl w:val="0"/>
        </w:rPr>
        <w:t>Logistic Regression is also a supervised machine learning algorithm for classifying the target variable. It is well suited when the target variable has only possibilities of two classes, i.e., binary values. It gives the probability that the specific instance belongs to a particular class.</w:t>
      </w:r>
    </w:p>
    <w:p w14:paraId="000000C8">
      <w:pPr>
        <w:tabs>
          <w:tab w:val="left" w:pos="490"/>
        </w:tabs>
        <w:spacing w:line="360" w:lineRule="auto"/>
        <w:ind w:left="490" w:firstLine="0"/>
        <w:rPr>
          <w:sz w:val="18"/>
          <w:szCs w:val="18"/>
        </w:rPr>
      </w:pPr>
    </w:p>
    <w:p w14:paraId="000000C9">
      <w:pPr>
        <w:tabs>
          <w:tab w:val="left" w:pos="490"/>
        </w:tabs>
        <w:spacing w:line="360" w:lineRule="auto"/>
        <w:ind w:left="490" w:firstLine="0"/>
        <w:rPr>
          <w:sz w:val="18"/>
          <w:szCs w:val="18"/>
        </w:rPr>
      </w:pPr>
      <w:r>
        <w:rPr>
          <w:b/>
          <w:sz w:val="18"/>
          <w:szCs w:val="18"/>
          <w:rtl w:val="0"/>
        </w:rPr>
        <w:t>Accuracy</w:t>
      </w:r>
      <w:r>
        <w:rPr>
          <w:sz w:val="18"/>
          <w:szCs w:val="18"/>
          <w:rtl w:val="0"/>
        </w:rPr>
        <w:t>: 78.70%</w:t>
      </w:r>
    </w:p>
    <w:p w14:paraId="000000CA">
      <w:pPr>
        <w:tabs>
          <w:tab w:val="left" w:pos="490"/>
        </w:tabs>
        <w:spacing w:line="360" w:lineRule="auto"/>
        <w:ind w:left="490" w:firstLine="0"/>
        <w:rPr>
          <w:sz w:val="18"/>
          <w:szCs w:val="18"/>
        </w:rPr>
      </w:pPr>
      <w:r>
        <w:rPr>
          <w:b/>
          <w:sz w:val="18"/>
          <w:szCs w:val="18"/>
          <w:rtl w:val="0"/>
        </w:rPr>
        <w:t>Precision, Recall, F1-Score</w:t>
      </w:r>
      <w:r>
        <w:rPr>
          <w:sz w:val="18"/>
          <w:szCs w:val="18"/>
          <w:rtl w:val="0"/>
        </w:rPr>
        <w:t>:</w:t>
      </w:r>
    </w:p>
    <w:p w14:paraId="000000CB">
      <w:pPr>
        <w:tabs>
          <w:tab w:val="left" w:pos="490"/>
        </w:tabs>
        <w:spacing w:before="240" w:after="240" w:line="360" w:lineRule="auto"/>
        <w:ind w:left="420" w:firstLine="0"/>
        <w:rPr>
          <w:sz w:val="18"/>
          <w:szCs w:val="18"/>
        </w:rPr>
      </w:pPr>
      <w:r>
        <w:rPr>
          <w:sz w:val="18"/>
          <w:szCs w:val="18"/>
          <w:rtl w:val="0"/>
        </w:rPr>
        <w:t>Negative Sentiment (0): Precision: 80%, Recall: 78%, F1-Score: 79%</w:t>
      </w:r>
    </w:p>
    <w:p w14:paraId="000000CC">
      <w:pPr>
        <w:tabs>
          <w:tab w:val="left" w:pos="490"/>
        </w:tabs>
        <w:spacing w:before="240" w:after="240" w:line="360" w:lineRule="auto"/>
        <w:ind w:left="420" w:firstLine="0"/>
        <w:rPr>
          <w:sz w:val="18"/>
          <w:szCs w:val="18"/>
        </w:rPr>
      </w:pPr>
      <w:r>
        <w:rPr>
          <w:sz w:val="18"/>
          <w:szCs w:val="18"/>
          <w:rtl w:val="0"/>
        </w:rPr>
        <w:t>Positive Sentiment (4): Precision: 78%, Recall: 80%, F1-Score: 79%</w:t>
      </w:r>
    </w:p>
    <w:p w14:paraId="000000CD">
      <w:pPr>
        <w:tabs>
          <w:tab w:val="left" w:pos="490"/>
        </w:tabs>
        <w:spacing w:before="240" w:after="240" w:line="360" w:lineRule="auto"/>
        <w:ind w:left="420" w:firstLine="0"/>
      </w:pPr>
      <w:r>
        <w:drawing>
          <wp:inline distT="114300" distB="114300" distL="114300" distR="114300">
            <wp:extent cx="6083300" cy="3454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7"/>
                    <a:srcRect/>
                    <a:stretch>
                      <a:fillRect/>
                    </a:stretch>
                  </pic:blipFill>
                  <pic:spPr>
                    <a:xfrm>
                      <a:off x="0" y="0"/>
                      <a:ext cx="6083300" cy="3454400"/>
                    </a:xfrm>
                    <a:prstGeom prst="rect">
                      <a:avLst/>
                    </a:prstGeom>
                  </pic:spPr>
                </pic:pic>
              </a:graphicData>
            </a:graphic>
          </wp:inline>
        </w:drawing>
      </w:r>
    </w:p>
    <w:p w14:paraId="000000CE">
      <w:pPr>
        <w:tabs>
          <w:tab w:val="left" w:pos="490"/>
        </w:tabs>
        <w:spacing w:line="360" w:lineRule="auto"/>
        <w:ind w:left="490" w:firstLine="0"/>
      </w:pPr>
    </w:p>
    <w:p w14:paraId="000000CF">
      <w:pPr>
        <w:pStyle w:val="3"/>
        <w:numPr>
          <w:ilvl w:val="1"/>
          <w:numId w:val="3"/>
        </w:numPr>
        <w:tabs>
          <w:tab w:val="left" w:pos="490"/>
        </w:tabs>
        <w:spacing w:line="360" w:lineRule="auto"/>
        <w:ind w:left="490" w:hanging="390"/>
      </w:pPr>
      <w:bookmarkStart w:id="31" w:name="_axc0n7vednnn" w:colFirst="0" w:colLast="0"/>
      <w:bookmarkEnd w:id="31"/>
      <w:r>
        <w:rPr>
          <w:rtl w:val="0"/>
        </w:rPr>
        <w:t>Model 4: Classification Model using Gradient Boosting</w:t>
      </w:r>
    </w:p>
    <w:p w14:paraId="000000D0">
      <w:pPr>
        <w:tabs>
          <w:tab w:val="left" w:pos="490"/>
        </w:tabs>
        <w:spacing w:line="360" w:lineRule="auto"/>
        <w:ind w:left="490" w:firstLine="0"/>
      </w:pPr>
    </w:p>
    <w:p w14:paraId="000000D1">
      <w:pPr>
        <w:tabs>
          <w:tab w:val="left" w:pos="490"/>
        </w:tabs>
        <w:spacing w:line="360" w:lineRule="auto"/>
        <w:ind w:left="490" w:firstLine="0"/>
        <w:rPr>
          <w:sz w:val="18"/>
          <w:szCs w:val="18"/>
        </w:rPr>
      </w:pPr>
      <w:r>
        <w:rPr>
          <w:sz w:val="18"/>
          <w:szCs w:val="18"/>
          <w:rtl w:val="0"/>
        </w:rPr>
        <w:tab/>
      </w:r>
      <w:r>
        <w:rPr>
          <w:sz w:val="18"/>
          <w:szCs w:val="18"/>
          <w:rtl w:val="0"/>
        </w:rPr>
        <w:t>Boosting is an ensemble learning method that trains the model sequentially. Gradient Boosting is a robust boosting algorithm that works for classification and regression tasks.</w:t>
      </w:r>
    </w:p>
    <w:p w14:paraId="000000D2">
      <w:pPr>
        <w:tabs>
          <w:tab w:val="left" w:pos="490"/>
        </w:tabs>
        <w:spacing w:line="360" w:lineRule="auto"/>
        <w:ind w:left="490" w:firstLine="0"/>
        <w:rPr>
          <w:sz w:val="18"/>
          <w:szCs w:val="18"/>
        </w:rPr>
      </w:pPr>
    </w:p>
    <w:p w14:paraId="000000D3">
      <w:pPr>
        <w:tabs>
          <w:tab w:val="left" w:pos="490"/>
        </w:tabs>
        <w:spacing w:line="360" w:lineRule="auto"/>
        <w:ind w:left="490" w:firstLine="0"/>
        <w:rPr>
          <w:sz w:val="18"/>
          <w:szCs w:val="18"/>
        </w:rPr>
      </w:pPr>
      <w:r>
        <w:rPr>
          <w:b/>
          <w:sz w:val="18"/>
          <w:szCs w:val="18"/>
          <w:rtl w:val="0"/>
        </w:rPr>
        <w:t xml:space="preserve">Accuracy: </w:t>
      </w:r>
      <w:r>
        <w:rPr>
          <w:sz w:val="18"/>
          <w:szCs w:val="18"/>
          <w:rtl w:val="0"/>
        </w:rPr>
        <w:t>0.70</w:t>
      </w:r>
    </w:p>
    <w:p w14:paraId="000000D4">
      <w:pPr>
        <w:tabs>
          <w:tab w:val="left" w:pos="490"/>
        </w:tabs>
        <w:spacing w:line="360" w:lineRule="auto"/>
        <w:ind w:left="490" w:firstLine="0"/>
        <w:rPr>
          <w:b/>
          <w:sz w:val="18"/>
          <w:szCs w:val="18"/>
        </w:rPr>
      </w:pPr>
      <w:r>
        <w:rPr>
          <w:b/>
          <w:sz w:val="18"/>
          <w:szCs w:val="18"/>
          <w:rtl w:val="0"/>
        </w:rPr>
        <w:t>Precision, Recall, F1 Score:</w:t>
      </w:r>
    </w:p>
    <w:p w14:paraId="000000D5">
      <w:pPr>
        <w:tabs>
          <w:tab w:val="left" w:pos="490"/>
        </w:tabs>
        <w:spacing w:line="360" w:lineRule="auto"/>
        <w:ind w:left="490" w:firstLine="0"/>
        <w:rPr>
          <w:b/>
          <w:sz w:val="18"/>
          <w:szCs w:val="18"/>
        </w:rPr>
      </w:pPr>
    </w:p>
    <w:p w14:paraId="000000D6">
      <w:pPr>
        <w:tabs>
          <w:tab w:val="left" w:pos="490"/>
        </w:tabs>
        <w:spacing w:before="240" w:after="240" w:line="360" w:lineRule="auto"/>
        <w:ind w:left="420" w:firstLine="0"/>
        <w:rPr>
          <w:sz w:val="18"/>
          <w:szCs w:val="18"/>
        </w:rPr>
      </w:pPr>
      <w:r>
        <w:rPr>
          <w:sz w:val="18"/>
          <w:szCs w:val="18"/>
          <w:rtl w:val="0"/>
        </w:rPr>
        <w:t>Negative Sentiment (0): Precision: 75%, Recall: 62%, F1-Score: 68%</w:t>
      </w:r>
    </w:p>
    <w:p w14:paraId="000000D7">
      <w:pPr>
        <w:tabs>
          <w:tab w:val="left" w:pos="490"/>
        </w:tabs>
        <w:spacing w:before="240" w:after="240" w:line="360" w:lineRule="auto"/>
        <w:ind w:left="420" w:firstLine="0"/>
        <w:rPr>
          <w:b/>
          <w:sz w:val="18"/>
          <w:szCs w:val="18"/>
        </w:rPr>
      </w:pPr>
      <w:r>
        <w:rPr>
          <w:sz w:val="18"/>
          <w:szCs w:val="18"/>
          <w:rtl w:val="0"/>
        </w:rPr>
        <w:t>Positive Sentiment (4): Precision: 67%, Recall: 79%, F1-Score: 72%</w:t>
      </w:r>
    </w:p>
    <w:p w14:paraId="000000D8">
      <w:pPr>
        <w:tabs>
          <w:tab w:val="left" w:pos="490"/>
        </w:tabs>
        <w:spacing w:line="360" w:lineRule="auto"/>
        <w:ind w:left="490" w:firstLine="0"/>
        <w:rPr>
          <w:sz w:val="18"/>
          <w:szCs w:val="18"/>
        </w:rPr>
      </w:pPr>
    </w:p>
    <w:p w14:paraId="12AFFF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360" w:lineRule="auto"/>
        <w:ind w:left="100" w:right="117" w:firstLine="0"/>
        <w:jc w:val="both"/>
        <w:rPr>
          <w:sz w:val="18"/>
          <w:szCs w:val="18"/>
        </w:rPr>
        <w:sectPr>
          <w:pgSz w:w="12240" w:h="15840"/>
          <w:pgMar w:top="1540" w:right="1320" w:bottom="1480" w:left="1340" w:header="720" w:footer="1299" w:gutter="0"/>
          <w:cols w:space="720" w:num="1"/>
        </w:sectPr>
      </w:pPr>
      <w:r>
        <w:rPr>
          <w:sz w:val="18"/>
          <w:szCs w:val="18"/>
        </w:rPr>
        <w:drawing>
          <wp:inline distT="114300" distB="114300" distL="114300" distR="114300">
            <wp:extent cx="6010275" cy="460057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18"/>
                    <a:srcRect/>
                    <a:stretch>
                      <a:fillRect/>
                    </a:stretch>
                  </pic:blipFill>
                  <pic:spPr>
                    <a:xfrm>
                      <a:off x="0" y="0"/>
                      <a:ext cx="6010275" cy="4600575"/>
                    </a:xfrm>
                    <a:prstGeom prst="rect">
                      <a:avLst/>
                    </a:prstGeom>
                  </pic:spPr>
                </pic:pic>
              </a:graphicData>
            </a:graphic>
          </wp:inline>
        </w:drawing>
      </w:r>
    </w:p>
    <w:p w14:paraId="000000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8" w:after="0" w:line="36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14:paraId="000000DB">
      <w:pPr>
        <w:pStyle w:val="3"/>
        <w:numPr>
          <w:ilvl w:val="1"/>
          <w:numId w:val="3"/>
        </w:numPr>
        <w:tabs>
          <w:tab w:val="left" w:pos="490"/>
        </w:tabs>
        <w:spacing w:before="1" w:after="0" w:line="360" w:lineRule="auto"/>
        <w:ind w:left="490" w:right="0" w:hanging="390"/>
        <w:jc w:val="left"/>
      </w:pPr>
      <w:bookmarkStart w:id="32" w:name="_1y810tw" w:colFirst="0" w:colLast="0"/>
      <w:bookmarkEnd w:id="32"/>
      <w:r>
        <w:rPr>
          <w:rtl w:val="0"/>
        </w:rPr>
        <w:t>Modeling Summary</w:t>
      </w:r>
    </w:p>
    <w:p w14:paraId="000000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36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14:paraId="000000DD">
      <w:pPr>
        <w:spacing w:before="1" w:line="360" w:lineRule="auto"/>
        <w:ind w:left="100" w:right="117" w:firstLine="620"/>
        <w:jc w:val="both"/>
        <w:rPr>
          <w:sz w:val="18"/>
          <w:szCs w:val="18"/>
        </w:rPr>
      </w:pPr>
      <w:r>
        <w:rPr>
          <w:sz w:val="18"/>
          <w:szCs w:val="18"/>
          <w:rtl w:val="0"/>
        </w:rPr>
        <w:t>These models were combined with both vectorization methods, such as Bag of Word and TF- IDF, which the developer explored in the initial stage of the project. Technically, four models have been performed in this project.</w:t>
      </w:r>
    </w:p>
    <w:p w14:paraId="000000DE">
      <w:pPr>
        <w:pStyle w:val="2"/>
        <w:numPr>
          <w:ilvl w:val="0"/>
          <w:numId w:val="3"/>
        </w:numPr>
        <w:tabs>
          <w:tab w:val="left" w:pos="420"/>
        </w:tabs>
        <w:spacing w:before="202" w:after="0" w:line="360" w:lineRule="auto"/>
        <w:ind w:left="420" w:right="0" w:hanging="320"/>
        <w:jc w:val="left"/>
      </w:pPr>
      <w:bookmarkStart w:id="33" w:name="_4i7ojhp" w:colFirst="0" w:colLast="0"/>
      <w:bookmarkEnd w:id="33"/>
      <w:r>
        <w:rPr>
          <w:rtl w:val="0"/>
        </w:rPr>
        <w:t>Results</w:t>
      </w:r>
    </w:p>
    <w:p w14:paraId="000000DF">
      <w:pPr>
        <w:spacing w:before="156" w:line="360" w:lineRule="auto"/>
        <w:ind w:left="100" w:right="117" w:firstLine="620"/>
        <w:jc w:val="both"/>
        <w:rPr>
          <w:sz w:val="18"/>
          <w:szCs w:val="18"/>
        </w:rPr>
      </w:pPr>
      <w:r>
        <w:rPr>
          <w:b/>
          <w:sz w:val="18"/>
          <w:szCs w:val="18"/>
          <w:rtl w:val="0"/>
        </w:rPr>
        <w:t>Sentiment Distribution</w:t>
      </w:r>
      <w:r>
        <w:rPr>
          <w:sz w:val="18"/>
          <w:szCs w:val="18"/>
          <w:rtl w:val="0"/>
        </w:rPr>
        <w:t>: A bar graph was plotted to visualize the distribution of sentiments in the dataset, showing an even distribution between positive and negative feelings.</w:t>
      </w:r>
    </w:p>
    <w:p w14:paraId="000000E0">
      <w:pPr>
        <w:spacing w:before="156" w:line="360" w:lineRule="auto"/>
        <w:ind w:left="100" w:right="117" w:firstLine="620"/>
        <w:jc w:val="both"/>
        <w:rPr>
          <w:sz w:val="18"/>
          <w:szCs w:val="18"/>
        </w:rPr>
      </w:pPr>
      <w:r>
        <w:rPr>
          <w:b/>
          <w:sz w:val="18"/>
          <w:szCs w:val="18"/>
          <w:rtl w:val="0"/>
        </w:rPr>
        <w:t>Tweet Length Distribution</w:t>
      </w:r>
      <w:r>
        <w:rPr>
          <w:sz w:val="18"/>
          <w:szCs w:val="18"/>
          <w:rtl w:val="0"/>
        </w:rPr>
        <w:t>: The length of tweets was analyzed, revealing that shorter tweets (20-50 characters) were more common across both sentiments. However, negative tweets had a slightly higher frequency across most lengths.</w:t>
      </w:r>
    </w:p>
    <w:p w14:paraId="000000E1">
      <w:pPr>
        <w:spacing w:before="156" w:line="360" w:lineRule="auto"/>
        <w:ind w:left="100" w:right="117" w:firstLine="6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b/>
          <w:sz w:val="18"/>
          <w:szCs w:val="18"/>
          <w:rtl w:val="0"/>
        </w:rPr>
        <w:t>Correlation Heatmap</w:t>
      </w:r>
      <w:r>
        <w:rPr>
          <w:sz w:val="18"/>
          <w:szCs w:val="18"/>
          <w:rtl w:val="0"/>
        </w:rPr>
        <w:t>: A heatmap was generated to explore the correlation between sentiment and tweet length. The results showed no significant linear correlation between the two</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w:t>
      </w:r>
    </w:p>
    <w:p w14:paraId="000000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12FD96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0"/>
        <w:jc w:val="both"/>
        <w:rPr>
          <w:rFonts w:ascii="Arial" w:hAnsi="Arial" w:eastAsia="Arial" w:cs="Arial"/>
          <w:b/>
          <w:sz w:val="16"/>
          <w:szCs w:val="16"/>
        </w:rPr>
        <w:sectPr>
          <w:pgSz w:w="12240" w:h="15840"/>
          <w:pgMar w:top="1540" w:right="1320" w:bottom="1480" w:left="1340" w:header="720" w:footer="1299" w:gutter="0"/>
          <w:cols w:space="720" w:num="1"/>
        </w:sectPr>
      </w:pPr>
    </w:p>
    <w:p w14:paraId="000000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8" w:after="0" w:line="360" w:lineRule="auto"/>
        <w:ind w:left="0" w:right="0" w:firstLine="0"/>
        <w:jc w:val="left"/>
        <w:rPr>
          <w:rFonts w:ascii="Arial" w:hAnsi="Arial" w:eastAsia="Arial" w:cs="Arial"/>
          <w:b w:val="0"/>
          <w:i w:val="0"/>
          <w:smallCaps w:val="0"/>
          <w:strike w:val="0"/>
          <w:color w:val="000000"/>
          <w:sz w:val="32"/>
          <w:szCs w:val="32"/>
          <w:u w:val="none"/>
          <w:shd w:val="clear" w:fill="auto"/>
          <w:vertAlign w:val="baseline"/>
        </w:rPr>
      </w:pPr>
    </w:p>
    <w:p w14:paraId="000000E5">
      <w:pPr>
        <w:pStyle w:val="2"/>
        <w:numPr>
          <w:ilvl w:val="0"/>
          <w:numId w:val="3"/>
        </w:numPr>
        <w:tabs>
          <w:tab w:val="left" w:pos="420"/>
        </w:tabs>
        <w:spacing w:before="0" w:after="0" w:line="360" w:lineRule="auto"/>
        <w:ind w:left="420" w:right="0" w:hanging="320"/>
        <w:jc w:val="left"/>
      </w:pPr>
      <w:bookmarkStart w:id="34" w:name="_2xcytpi" w:colFirst="0" w:colLast="0"/>
      <w:bookmarkEnd w:id="34"/>
      <w:r>
        <w:rPr>
          <w:rtl w:val="0"/>
        </w:rPr>
        <w:t>Metrics of the Models</w:t>
      </w:r>
    </w:p>
    <w:p w14:paraId="000000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Metrics is an evaluation </w:t>
      </w:r>
      <w:r>
        <w:rPr>
          <w:sz w:val="18"/>
          <w:szCs w:val="18"/>
          <w:rtl w:val="0"/>
        </w:rPr>
        <w:t>of</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the measures of the model performance in </w:t>
      </w:r>
      <w:r>
        <w:rPr>
          <w:sz w:val="18"/>
          <w:szCs w:val="18"/>
          <w:rtl w:val="0"/>
        </w:rPr>
        <w:t>a</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quantitative manner. As the project </w:t>
      </w:r>
      <w:r>
        <w:rPr>
          <w:sz w:val="18"/>
          <w:szCs w:val="18"/>
          <w:rtl w:val="0"/>
        </w:rPr>
        <w:t>focuses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on </w:t>
      </w:r>
      <w:r>
        <w:rPr>
          <w:sz w:val="18"/>
          <w:szCs w:val="18"/>
          <w:rtl w:val="0"/>
        </w:rPr>
        <w:t>classification, this section will focus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sz w:val="18"/>
          <w:szCs w:val="18"/>
          <w:rtl w:val="0"/>
        </w:rPr>
        <w:t>on</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the </w:t>
      </w:r>
      <w:r>
        <w:rPr>
          <w:sz w:val="18"/>
          <w:szCs w:val="18"/>
          <w:rtl w:val="0"/>
        </w:rPr>
        <w:t>metrics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related to the classification model. </w:t>
      </w:r>
      <w:r>
        <w:rPr>
          <w:sz w:val="18"/>
          <w:szCs w:val="18"/>
          <w:rtl w:val="0"/>
        </w:rPr>
        <w:t>The</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project developers analyze all the </w:t>
      </w:r>
      <w:r>
        <w:rPr>
          <w:sz w:val="18"/>
          <w:szCs w:val="18"/>
          <w:rtl w:val="0"/>
        </w:rPr>
        <w:t>metrics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available for models formed with the different </w:t>
      </w:r>
      <w:r>
        <w:rPr>
          <w:sz w:val="18"/>
          <w:szCs w:val="18"/>
          <w:rtl w:val="0"/>
        </w:rPr>
        <w:t>Bag of Word and TF-IDF vectorization</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w:t>
      </w:r>
    </w:p>
    <w:p w14:paraId="000000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4"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Metrics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used in this project </w:t>
      </w:r>
      <w:r>
        <w:rPr>
          <w:sz w:val="18"/>
          <w:szCs w:val="18"/>
          <w:rtl w:val="0"/>
        </w:rPr>
        <w:t>are</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Accuracy, Precision, Recall</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and F1 Score. Although ultimately</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these </w:t>
      </w:r>
      <w:r>
        <w:rPr>
          <w:sz w:val="18"/>
          <w:szCs w:val="18"/>
          <w:rtl w:val="0"/>
        </w:rPr>
        <w:t>metrics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sz w:val="18"/>
          <w:szCs w:val="18"/>
          <w:rtl w:val="0"/>
        </w:rPr>
        <w:t>depend</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on the values True Positive(TP), True Negative(TN),</w:t>
      </w: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False Positive(FP)</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and False Negative(FN). The insight we can gain from the different </w:t>
      </w:r>
      <w:r>
        <w:rPr>
          <w:sz w:val="18"/>
          <w:szCs w:val="18"/>
          <w:rtl w:val="0"/>
        </w:rPr>
        <w:t>metrics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is different.</w:t>
      </w:r>
    </w:p>
    <w:p w14:paraId="000000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0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117" w:firstLine="620"/>
        <w:jc w:val="both"/>
        <w:rPr>
          <w:rFonts w:ascii="Arial" w:hAnsi="Arial" w:eastAsia="Arial" w:cs="Arial"/>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All the </w:t>
      </w:r>
      <w:r>
        <w:rPr>
          <w:sz w:val="18"/>
          <w:szCs w:val="18"/>
          <w:rtl w:val="0"/>
        </w:rPr>
        <w:t>metrics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sz w:val="18"/>
          <w:szCs w:val="18"/>
          <w:rtl w:val="0"/>
        </w:rPr>
        <w:t>results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will be summarized in the report below. </w:t>
      </w:r>
      <w:r>
        <w:rPr>
          <w:sz w:val="18"/>
          <w:szCs w:val="18"/>
          <w:rtl w:val="0"/>
        </w:rPr>
        <w:t>However</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sz w:val="18"/>
          <w:szCs w:val="18"/>
          <w:rtl w:val="0"/>
        </w:rPr>
        <w:t>a metrics type can be visually represented for classification-related</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analysis. So</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the next section will look into the confusion matrix for each type of vectorization with the two </w:t>
      </w:r>
      <w:r>
        <w:rPr>
          <w:sz w:val="18"/>
          <w:szCs w:val="18"/>
          <w:rtl w:val="0"/>
        </w:rPr>
        <w:t>models</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developed</w:t>
      </w:r>
      <w:r>
        <w:rPr>
          <w:rFonts w:ascii="Arial" w:hAnsi="Arial" w:eastAsia="Arial" w:cs="Arial"/>
          <w:b w:val="0"/>
          <w:i w:val="0"/>
          <w:smallCaps w:val="0"/>
          <w:strike w:val="0"/>
          <w:color w:val="000000"/>
          <w:sz w:val="16"/>
          <w:szCs w:val="16"/>
          <w:u w:val="none"/>
          <w:shd w:val="clear" w:fill="auto"/>
          <w:vertAlign w:val="baseline"/>
          <w:rtl w:val="0"/>
        </w:rPr>
        <w:t>.</w:t>
      </w:r>
    </w:p>
    <w:p w14:paraId="000000EB">
      <w:pPr>
        <w:spacing w:before="85" w:line="360" w:lineRule="auto"/>
        <w:rPr>
          <w:rFonts w:ascii="Arial" w:hAnsi="Arial" w:eastAsia="Arial" w:cs="Arial"/>
          <w:sz w:val="20"/>
          <w:szCs w:val="20"/>
        </w:rPr>
      </w:pPr>
    </w:p>
    <w:tbl>
      <w:tblPr>
        <w:tblStyle w:val="13"/>
        <w:tblpPr w:leftFromText="180" w:rightFromText="180" w:topFromText="180" w:bottomFromText="180" w:vertAnchor="text" w:tblpX="1075" w:tblpY="0"/>
        <w:tblW w:w="7050" w:type="dxa"/>
        <w:tblInd w:w="115" w:type="dxa"/>
        <w:tblBorders>
          <w:top w:val="single" w:color="404040" w:sz="6" w:space="0"/>
          <w:left w:val="single" w:color="404040" w:sz="6" w:space="0"/>
          <w:bottom w:val="single" w:color="404040" w:sz="6" w:space="0"/>
          <w:right w:val="single" w:color="404040" w:sz="6" w:space="0"/>
          <w:insideH w:val="single" w:color="404040" w:sz="6" w:space="0"/>
          <w:insideV w:val="single" w:color="404040" w:sz="6" w:space="0"/>
        </w:tblBorders>
        <w:tblLayout w:type="fixed"/>
        <w:tblCellMar>
          <w:top w:w="0" w:type="dxa"/>
          <w:left w:w="0" w:type="dxa"/>
          <w:bottom w:w="0" w:type="dxa"/>
          <w:right w:w="0" w:type="dxa"/>
        </w:tblCellMar>
      </w:tblPr>
      <w:tblGrid>
        <w:gridCol w:w="2325"/>
        <w:gridCol w:w="1620"/>
        <w:gridCol w:w="1380"/>
        <w:gridCol w:w="1725"/>
      </w:tblGrid>
      <w:tr w14:paraId="1FFDEB8F">
        <w:tblPrEx>
          <w:tblBorders>
            <w:top w:val="single" w:color="404040" w:sz="6" w:space="0"/>
            <w:left w:val="single" w:color="404040" w:sz="6" w:space="0"/>
            <w:bottom w:val="single" w:color="404040" w:sz="6" w:space="0"/>
            <w:right w:val="single" w:color="404040" w:sz="6" w:space="0"/>
            <w:insideH w:val="single" w:color="404040" w:sz="6" w:space="0"/>
            <w:insideV w:val="single" w:color="404040" w:sz="6" w:space="0"/>
          </w:tblBorders>
          <w:tblCellMar>
            <w:top w:w="0" w:type="dxa"/>
            <w:left w:w="0" w:type="dxa"/>
            <w:bottom w:w="0" w:type="dxa"/>
            <w:right w:w="0" w:type="dxa"/>
          </w:tblCellMar>
        </w:tblPrEx>
        <w:trPr>
          <w:trHeight w:val="918" w:hRule="atLeast"/>
        </w:trPr>
        <w:tc>
          <w:p w14:paraId="000000EC">
            <w:pPr>
              <w:spacing w:line="360" w:lineRule="auto"/>
              <w:ind w:left="0" w:firstLine="0"/>
              <w:rPr>
                <w:rFonts w:ascii="Tahoma" w:hAnsi="Tahoma" w:eastAsia="Tahoma" w:cs="Tahoma"/>
                <w:sz w:val="18"/>
                <w:szCs w:val="18"/>
              </w:rPr>
            </w:pPr>
          </w:p>
          <w:p w14:paraId="000000ED">
            <w:pPr>
              <w:spacing w:line="360" w:lineRule="auto"/>
              <w:ind w:left="0" w:firstLine="0"/>
              <w:rPr>
                <w:rFonts w:ascii="Arial" w:hAnsi="Arial" w:eastAsia="Arial" w:cs="Arial"/>
                <w:sz w:val="18"/>
                <w:szCs w:val="18"/>
              </w:rPr>
            </w:pPr>
            <w:r>
              <w:rPr>
                <w:rFonts w:ascii="Tahoma" w:hAnsi="Tahoma" w:eastAsia="Tahoma" w:cs="Tahoma"/>
                <w:sz w:val="18"/>
                <w:szCs w:val="18"/>
                <w:rtl w:val="0"/>
              </w:rPr>
              <w:t>Classification Algorithms</w:t>
            </w:r>
          </w:p>
        </w:tc>
        <w:tc>
          <w:p w14:paraId="000000EE">
            <w:pPr>
              <w:spacing w:before="162" w:line="360" w:lineRule="auto"/>
              <w:ind w:left="0" w:firstLine="0"/>
              <w:rPr>
                <w:rFonts w:ascii="Tahoma" w:hAnsi="Tahoma" w:eastAsia="Tahoma" w:cs="Tahoma"/>
                <w:sz w:val="18"/>
                <w:szCs w:val="18"/>
              </w:rPr>
            </w:pPr>
            <w:r>
              <w:rPr>
                <w:rFonts w:ascii="Tahoma" w:hAnsi="Tahoma" w:eastAsia="Tahoma" w:cs="Tahoma"/>
                <w:sz w:val="18"/>
                <w:szCs w:val="18"/>
                <w:rtl w:val="0"/>
              </w:rPr>
              <w:t>Accuracy</w:t>
            </w:r>
          </w:p>
        </w:tc>
        <w:tc>
          <w:p w14:paraId="000000EF">
            <w:pPr>
              <w:spacing w:before="162" w:line="360" w:lineRule="auto"/>
              <w:ind w:left="87" w:firstLine="0"/>
              <w:rPr>
                <w:rFonts w:ascii="Tahoma" w:hAnsi="Tahoma" w:eastAsia="Tahoma" w:cs="Tahoma"/>
                <w:sz w:val="18"/>
                <w:szCs w:val="18"/>
              </w:rPr>
            </w:pPr>
            <w:r>
              <w:rPr>
                <w:rFonts w:ascii="Tahoma" w:hAnsi="Tahoma" w:eastAsia="Tahoma" w:cs="Tahoma"/>
                <w:sz w:val="18"/>
                <w:szCs w:val="18"/>
                <w:rtl w:val="0"/>
              </w:rPr>
              <w:t>F1 score</w:t>
            </w:r>
          </w:p>
        </w:tc>
        <w:tc>
          <w:p w14:paraId="000000F0">
            <w:pPr>
              <w:spacing w:before="162" w:line="360" w:lineRule="auto"/>
              <w:ind w:left="87" w:firstLine="0"/>
              <w:rPr>
                <w:rFonts w:ascii="Tahoma" w:hAnsi="Tahoma" w:eastAsia="Tahoma" w:cs="Tahoma"/>
                <w:sz w:val="18"/>
                <w:szCs w:val="18"/>
              </w:rPr>
            </w:pPr>
            <w:r>
              <w:rPr>
                <w:rFonts w:ascii="Tahoma" w:hAnsi="Tahoma" w:eastAsia="Tahoma" w:cs="Tahoma"/>
                <w:sz w:val="18"/>
                <w:szCs w:val="18"/>
                <w:rtl w:val="0"/>
              </w:rPr>
              <w:t>Precision</w:t>
            </w:r>
          </w:p>
        </w:tc>
      </w:tr>
      <w:tr w14:paraId="1F6E4501">
        <w:tblPrEx>
          <w:tblBorders>
            <w:top w:val="single" w:color="404040" w:sz="6" w:space="0"/>
            <w:left w:val="single" w:color="404040" w:sz="6" w:space="0"/>
            <w:bottom w:val="single" w:color="404040" w:sz="6" w:space="0"/>
            <w:right w:val="single" w:color="404040" w:sz="6" w:space="0"/>
            <w:insideH w:val="single" w:color="404040" w:sz="6" w:space="0"/>
            <w:insideV w:val="single" w:color="404040" w:sz="6" w:space="0"/>
          </w:tblBorders>
          <w:tblCellMar>
            <w:top w:w="0" w:type="dxa"/>
            <w:left w:w="0" w:type="dxa"/>
            <w:bottom w:w="0" w:type="dxa"/>
            <w:right w:w="0" w:type="dxa"/>
          </w:tblCellMar>
        </w:tblPrEx>
        <w:trPr>
          <w:trHeight w:val="449" w:hRule="atLeast"/>
        </w:trPr>
        <w:tc>
          <w:p w14:paraId="000000F1">
            <w:pPr>
              <w:spacing w:before="94" w:line="360" w:lineRule="auto"/>
              <w:ind w:left="87" w:firstLine="0"/>
              <w:rPr>
                <w:rFonts w:ascii="Tahoma" w:hAnsi="Tahoma" w:eastAsia="Tahoma" w:cs="Tahoma"/>
                <w:sz w:val="18"/>
                <w:szCs w:val="18"/>
              </w:rPr>
            </w:pPr>
            <w:r>
              <w:rPr>
                <w:rFonts w:ascii="Tahoma" w:hAnsi="Tahoma" w:eastAsia="Tahoma" w:cs="Tahoma"/>
                <w:sz w:val="18"/>
                <w:szCs w:val="18"/>
                <w:rtl w:val="0"/>
              </w:rPr>
              <w:t>Logistic Regression</w:t>
            </w:r>
          </w:p>
        </w:tc>
        <w:tc>
          <w:p w14:paraId="000000F2">
            <w:pPr>
              <w:spacing w:before="94" w:line="360" w:lineRule="auto"/>
              <w:ind w:left="87" w:firstLine="0"/>
              <w:rPr>
                <w:sz w:val="24"/>
                <w:szCs w:val="24"/>
              </w:rPr>
            </w:pPr>
            <w:r>
              <w:rPr>
                <w:sz w:val="24"/>
                <w:szCs w:val="24"/>
                <w:rtl w:val="0"/>
              </w:rPr>
              <w:t>78.70</w:t>
            </w:r>
          </w:p>
        </w:tc>
        <w:tc>
          <w:p w14:paraId="000000F3">
            <w:pPr>
              <w:spacing w:before="94" w:line="360" w:lineRule="auto"/>
              <w:ind w:left="87" w:firstLine="0"/>
              <w:rPr>
                <w:sz w:val="24"/>
                <w:szCs w:val="24"/>
              </w:rPr>
            </w:pPr>
            <w:r>
              <w:rPr>
                <w:sz w:val="24"/>
                <w:szCs w:val="24"/>
                <w:rtl w:val="0"/>
              </w:rPr>
              <w:t>0.79</w:t>
            </w:r>
          </w:p>
        </w:tc>
        <w:tc>
          <w:p w14:paraId="000000F4">
            <w:pPr>
              <w:spacing w:before="94" w:line="360" w:lineRule="auto"/>
              <w:ind w:left="87" w:firstLine="0"/>
              <w:rPr>
                <w:sz w:val="24"/>
                <w:szCs w:val="24"/>
              </w:rPr>
            </w:pPr>
            <w:r>
              <w:rPr>
                <w:sz w:val="24"/>
                <w:szCs w:val="24"/>
                <w:rtl w:val="0"/>
              </w:rPr>
              <w:t>0.80</w:t>
            </w:r>
          </w:p>
        </w:tc>
      </w:tr>
      <w:tr w14:paraId="7FCDA729">
        <w:tblPrEx>
          <w:tblBorders>
            <w:top w:val="single" w:color="404040" w:sz="6" w:space="0"/>
            <w:left w:val="single" w:color="404040" w:sz="6" w:space="0"/>
            <w:bottom w:val="single" w:color="404040" w:sz="6" w:space="0"/>
            <w:right w:val="single" w:color="404040" w:sz="6" w:space="0"/>
            <w:insideH w:val="single" w:color="404040" w:sz="6" w:space="0"/>
            <w:insideV w:val="single" w:color="404040" w:sz="6" w:space="0"/>
          </w:tblBorders>
          <w:tblCellMar>
            <w:top w:w="0" w:type="dxa"/>
            <w:left w:w="0" w:type="dxa"/>
            <w:bottom w:w="0" w:type="dxa"/>
            <w:right w:w="0" w:type="dxa"/>
          </w:tblCellMar>
        </w:tblPrEx>
        <w:trPr>
          <w:trHeight w:val="449" w:hRule="atLeast"/>
        </w:trPr>
        <w:tc>
          <w:p w14:paraId="000000F5">
            <w:pPr>
              <w:spacing w:before="94" w:line="360" w:lineRule="auto"/>
              <w:ind w:left="87" w:firstLine="0"/>
              <w:rPr>
                <w:rFonts w:ascii="Tahoma" w:hAnsi="Tahoma" w:eastAsia="Tahoma" w:cs="Tahoma"/>
                <w:sz w:val="18"/>
                <w:szCs w:val="18"/>
              </w:rPr>
            </w:pPr>
            <w:r>
              <w:rPr>
                <w:rFonts w:ascii="Tahoma" w:hAnsi="Tahoma" w:eastAsia="Tahoma" w:cs="Tahoma"/>
                <w:sz w:val="18"/>
                <w:szCs w:val="18"/>
                <w:rtl w:val="0"/>
              </w:rPr>
              <w:t>Naive Bayes</w:t>
            </w:r>
          </w:p>
        </w:tc>
        <w:tc>
          <w:p w14:paraId="000000F6">
            <w:pPr>
              <w:spacing w:before="94" w:line="360" w:lineRule="auto"/>
              <w:ind w:left="87" w:firstLine="0"/>
              <w:rPr>
                <w:sz w:val="24"/>
                <w:szCs w:val="24"/>
              </w:rPr>
            </w:pPr>
            <w:r>
              <w:rPr>
                <w:sz w:val="24"/>
                <w:szCs w:val="24"/>
                <w:rtl w:val="0"/>
              </w:rPr>
              <w:t>76.50</w:t>
            </w:r>
          </w:p>
        </w:tc>
        <w:tc>
          <w:p w14:paraId="000000F7">
            <w:pPr>
              <w:spacing w:before="94" w:line="360" w:lineRule="auto"/>
              <w:ind w:left="87" w:firstLine="0"/>
              <w:rPr>
                <w:sz w:val="24"/>
                <w:szCs w:val="24"/>
              </w:rPr>
            </w:pPr>
            <w:r>
              <w:rPr>
                <w:sz w:val="24"/>
                <w:szCs w:val="24"/>
                <w:rtl w:val="0"/>
              </w:rPr>
              <w:t>0.77</w:t>
            </w:r>
          </w:p>
        </w:tc>
        <w:tc>
          <w:p w14:paraId="000000F8">
            <w:pPr>
              <w:spacing w:before="94" w:line="360" w:lineRule="auto"/>
              <w:ind w:left="87" w:firstLine="0"/>
              <w:rPr>
                <w:sz w:val="24"/>
                <w:szCs w:val="24"/>
              </w:rPr>
            </w:pPr>
            <w:r>
              <w:rPr>
                <w:sz w:val="24"/>
                <w:szCs w:val="24"/>
                <w:rtl w:val="0"/>
              </w:rPr>
              <w:t>0.76</w:t>
            </w:r>
          </w:p>
        </w:tc>
      </w:tr>
      <w:tr w14:paraId="52498B6C">
        <w:tblPrEx>
          <w:tblBorders>
            <w:top w:val="single" w:color="404040" w:sz="6" w:space="0"/>
            <w:left w:val="single" w:color="404040" w:sz="6" w:space="0"/>
            <w:bottom w:val="single" w:color="404040" w:sz="6" w:space="0"/>
            <w:right w:val="single" w:color="404040" w:sz="6" w:space="0"/>
            <w:insideH w:val="single" w:color="404040" w:sz="6" w:space="0"/>
            <w:insideV w:val="single" w:color="404040" w:sz="6" w:space="0"/>
          </w:tblBorders>
          <w:tblCellMar>
            <w:top w:w="0" w:type="dxa"/>
            <w:left w:w="0" w:type="dxa"/>
            <w:bottom w:w="0" w:type="dxa"/>
            <w:right w:w="0" w:type="dxa"/>
          </w:tblCellMar>
        </w:tblPrEx>
        <w:trPr>
          <w:trHeight w:val="449" w:hRule="atLeast"/>
        </w:trPr>
        <w:tc>
          <w:p w14:paraId="000000F9">
            <w:pPr>
              <w:spacing w:before="94" w:line="360" w:lineRule="auto"/>
              <w:ind w:left="87" w:firstLine="0"/>
              <w:rPr>
                <w:rFonts w:ascii="Tahoma" w:hAnsi="Tahoma" w:eastAsia="Tahoma" w:cs="Tahoma"/>
                <w:sz w:val="18"/>
                <w:szCs w:val="18"/>
              </w:rPr>
            </w:pPr>
            <w:r>
              <w:rPr>
                <w:rFonts w:ascii="Tahoma" w:hAnsi="Tahoma" w:eastAsia="Tahoma" w:cs="Tahoma"/>
                <w:sz w:val="18"/>
                <w:szCs w:val="18"/>
                <w:rtl w:val="0"/>
              </w:rPr>
              <w:t>Random Forest</w:t>
            </w:r>
          </w:p>
        </w:tc>
        <w:tc>
          <w:p w14:paraId="000000FA">
            <w:pPr>
              <w:spacing w:before="94" w:line="360" w:lineRule="auto"/>
              <w:ind w:left="87" w:firstLine="0"/>
              <w:rPr>
                <w:sz w:val="24"/>
                <w:szCs w:val="24"/>
              </w:rPr>
            </w:pPr>
            <w:r>
              <w:rPr>
                <w:sz w:val="24"/>
                <w:szCs w:val="24"/>
                <w:rtl w:val="0"/>
              </w:rPr>
              <w:t>77.47</w:t>
            </w:r>
          </w:p>
        </w:tc>
        <w:tc>
          <w:p w14:paraId="000000FB">
            <w:pPr>
              <w:spacing w:before="94" w:line="360" w:lineRule="auto"/>
              <w:ind w:left="87" w:firstLine="0"/>
              <w:rPr>
                <w:sz w:val="24"/>
                <w:szCs w:val="24"/>
              </w:rPr>
            </w:pPr>
            <w:r>
              <w:rPr>
                <w:sz w:val="24"/>
                <w:szCs w:val="24"/>
                <w:rtl w:val="0"/>
              </w:rPr>
              <w:t>0.78</w:t>
            </w:r>
          </w:p>
        </w:tc>
        <w:tc>
          <w:p w14:paraId="000000FC">
            <w:pPr>
              <w:spacing w:before="94" w:line="360" w:lineRule="auto"/>
              <w:ind w:left="87" w:firstLine="0"/>
              <w:rPr>
                <w:sz w:val="24"/>
                <w:szCs w:val="24"/>
              </w:rPr>
            </w:pPr>
            <w:r>
              <w:rPr>
                <w:sz w:val="24"/>
                <w:szCs w:val="24"/>
                <w:rtl w:val="0"/>
              </w:rPr>
              <w:t>0.77</w:t>
            </w:r>
          </w:p>
        </w:tc>
      </w:tr>
      <w:tr w14:paraId="7BBDE65D">
        <w:tblPrEx>
          <w:tblBorders>
            <w:top w:val="single" w:color="404040" w:sz="6" w:space="0"/>
            <w:left w:val="single" w:color="404040" w:sz="6" w:space="0"/>
            <w:bottom w:val="single" w:color="404040" w:sz="6" w:space="0"/>
            <w:right w:val="single" w:color="404040" w:sz="6" w:space="0"/>
            <w:insideH w:val="single" w:color="404040" w:sz="6" w:space="0"/>
            <w:insideV w:val="single" w:color="404040" w:sz="6" w:space="0"/>
          </w:tblBorders>
          <w:tblCellMar>
            <w:top w:w="0" w:type="dxa"/>
            <w:left w:w="0" w:type="dxa"/>
            <w:bottom w:w="0" w:type="dxa"/>
            <w:right w:w="0" w:type="dxa"/>
          </w:tblCellMar>
        </w:tblPrEx>
        <w:trPr>
          <w:trHeight w:val="449" w:hRule="atLeast"/>
        </w:trPr>
        <w:tc>
          <w:p w14:paraId="000000FD">
            <w:pPr>
              <w:spacing w:before="94" w:line="360" w:lineRule="auto"/>
              <w:ind w:left="87" w:firstLine="0"/>
              <w:rPr>
                <w:rFonts w:ascii="Tahoma" w:hAnsi="Tahoma" w:eastAsia="Tahoma" w:cs="Tahoma"/>
                <w:sz w:val="18"/>
                <w:szCs w:val="18"/>
              </w:rPr>
            </w:pPr>
            <w:r>
              <w:rPr>
                <w:rFonts w:ascii="Tahoma" w:hAnsi="Tahoma" w:eastAsia="Tahoma" w:cs="Tahoma"/>
                <w:sz w:val="18"/>
                <w:szCs w:val="18"/>
                <w:rtl w:val="0"/>
              </w:rPr>
              <w:t>Gradient Boosting</w:t>
            </w:r>
          </w:p>
        </w:tc>
        <w:tc>
          <w:p w14:paraId="000000FE">
            <w:pPr>
              <w:spacing w:before="94" w:line="360" w:lineRule="auto"/>
              <w:ind w:left="87" w:firstLine="0"/>
              <w:rPr>
                <w:sz w:val="24"/>
                <w:szCs w:val="24"/>
              </w:rPr>
            </w:pPr>
            <w:r>
              <w:rPr>
                <w:sz w:val="24"/>
                <w:szCs w:val="24"/>
                <w:rtl w:val="0"/>
              </w:rPr>
              <w:t>70.16</w:t>
            </w:r>
          </w:p>
        </w:tc>
        <w:tc>
          <w:p w14:paraId="000000FF">
            <w:pPr>
              <w:spacing w:before="94" w:line="360" w:lineRule="auto"/>
              <w:ind w:left="87" w:firstLine="0"/>
              <w:rPr>
                <w:sz w:val="24"/>
                <w:szCs w:val="24"/>
              </w:rPr>
            </w:pPr>
            <w:r>
              <w:rPr>
                <w:sz w:val="24"/>
                <w:szCs w:val="24"/>
                <w:rtl w:val="0"/>
              </w:rPr>
              <w:t>0.68</w:t>
            </w:r>
          </w:p>
        </w:tc>
        <w:tc>
          <w:p w14:paraId="00000100">
            <w:pPr>
              <w:spacing w:before="94" w:line="360" w:lineRule="auto"/>
              <w:ind w:left="87" w:firstLine="0"/>
              <w:rPr>
                <w:sz w:val="24"/>
                <w:szCs w:val="24"/>
              </w:rPr>
            </w:pPr>
            <w:r>
              <w:rPr>
                <w:sz w:val="24"/>
                <w:szCs w:val="24"/>
                <w:rtl w:val="0"/>
              </w:rPr>
              <w:t>0.75</w:t>
            </w:r>
          </w:p>
        </w:tc>
      </w:tr>
    </w:tbl>
    <w:p w14:paraId="29F76F7C">
      <w:pPr>
        <w:spacing w:before="128" w:line="360" w:lineRule="auto"/>
        <w:ind w:left="250" w:right="267" w:firstLine="0"/>
        <w:jc w:val="left"/>
        <w:rPr>
          <w:i/>
          <w:sz w:val="18"/>
          <w:szCs w:val="18"/>
        </w:rPr>
        <w:sectPr>
          <w:pgSz w:w="12240" w:h="15840"/>
          <w:pgMar w:top="1540" w:right="1320" w:bottom="1480" w:left="1340" w:header="720" w:footer="1299" w:gutter="0"/>
          <w:cols w:space="720" w:num="1"/>
        </w:sectPr>
      </w:pPr>
    </w:p>
    <w:p w14:paraId="00000102">
      <w:pPr>
        <w:pStyle w:val="2"/>
        <w:numPr>
          <w:ilvl w:val="0"/>
          <w:numId w:val="3"/>
        </w:numPr>
        <w:tabs>
          <w:tab w:val="left" w:pos="420"/>
        </w:tabs>
        <w:spacing w:before="76" w:after="0" w:line="360" w:lineRule="auto"/>
        <w:ind w:left="420" w:right="0" w:hanging="320"/>
        <w:jc w:val="left"/>
      </w:pPr>
      <w:bookmarkStart w:id="35" w:name="_wjkc1c4vaaxl" w:colFirst="0" w:colLast="0"/>
      <w:bookmarkEnd w:id="35"/>
      <w:r>
        <w:rPr>
          <w:rtl w:val="0"/>
        </w:rPr>
        <w:t>Chatbot Implementation</w:t>
      </w:r>
    </w:p>
    <w:p w14:paraId="00000103">
      <w:pPr>
        <w:tabs>
          <w:tab w:val="left" w:pos="420"/>
        </w:tabs>
        <w:spacing w:before="240" w:after="240"/>
        <w:rPr>
          <w:sz w:val="18"/>
          <w:szCs w:val="18"/>
        </w:rPr>
      </w:pPr>
      <w:r>
        <w:rPr>
          <w:sz w:val="18"/>
          <w:szCs w:val="18"/>
          <w:rtl w:val="0"/>
        </w:rPr>
        <w:tab/>
      </w:r>
      <w:r>
        <w:rPr>
          <w:sz w:val="18"/>
          <w:szCs w:val="18"/>
          <w:rtl w:val="0"/>
        </w:rPr>
        <w:t xml:space="preserve">To start a chat session, the </w:t>
      </w:r>
      <w:r>
        <w:rPr>
          <w:color w:val="188038"/>
          <w:sz w:val="18"/>
          <w:szCs w:val="18"/>
          <w:rtl w:val="0"/>
        </w:rPr>
        <w:t>start_chat</w:t>
      </w:r>
      <w:r>
        <w:rPr>
          <w:sz w:val="18"/>
          <w:szCs w:val="18"/>
          <w:rtl w:val="0"/>
        </w:rPr>
        <w:t xml:space="preserve"> method is called, where the user interacts with the bot, and the session continues until the </w:t>
      </w:r>
      <w:r>
        <w:rPr>
          <w:sz w:val="18"/>
          <w:szCs w:val="18"/>
          <w:rtl w:val="0"/>
        </w:rPr>
        <w:tab/>
      </w:r>
      <w:r>
        <w:rPr>
          <w:sz w:val="18"/>
          <w:szCs w:val="18"/>
          <w:rtl w:val="0"/>
        </w:rPr>
        <w:t>user types "exit." Afterward, the entire conversation is displayed.</w:t>
      </w:r>
    </w:p>
    <w:p w14:paraId="00000104">
      <w:pPr>
        <w:tabs>
          <w:tab w:val="left" w:pos="420"/>
        </w:tabs>
        <w:spacing w:before="240" w:after="240"/>
        <w:rPr>
          <w:sz w:val="18"/>
          <w:szCs w:val="18"/>
        </w:rPr>
      </w:pPr>
      <w:r>
        <w:rPr>
          <w:sz w:val="18"/>
          <w:szCs w:val="18"/>
          <w:rtl w:val="0"/>
        </w:rPr>
        <w:tab/>
      </w:r>
      <w:r>
        <w:rPr>
          <w:sz w:val="18"/>
          <w:szCs w:val="18"/>
          <w:rtl w:val="0"/>
        </w:rPr>
        <w:t xml:space="preserve">This chatbot can be expanded with additional features, such as more complex response handling or integration with sentiment </w:t>
      </w:r>
      <w:r>
        <w:rPr>
          <w:sz w:val="18"/>
          <w:szCs w:val="18"/>
          <w:rtl w:val="0"/>
        </w:rPr>
        <w:tab/>
      </w:r>
      <w:r>
        <w:rPr>
          <w:sz w:val="18"/>
          <w:szCs w:val="18"/>
          <w:rtl w:val="0"/>
        </w:rPr>
        <w:t>analysis tools.</w:t>
      </w:r>
    </w:p>
    <w:p w14:paraId="00000105">
      <w:pPr>
        <w:tabs>
          <w:tab w:val="left" w:pos="420"/>
        </w:tabs>
        <w:ind w:left="420" w:firstLine="0"/>
      </w:pPr>
    </w:p>
    <w:p w14:paraId="00000106">
      <w:pPr>
        <w:tabs>
          <w:tab w:val="left" w:pos="420"/>
        </w:tabs>
        <w:ind w:left="420" w:firstLine="0"/>
        <w:rPr>
          <w:sz w:val="18"/>
          <w:szCs w:val="18"/>
        </w:rPr>
      </w:pPr>
      <w:r>
        <w:rPr>
          <w:sz w:val="18"/>
          <w:szCs w:val="18"/>
          <w:rtl w:val="0"/>
        </w:rPr>
        <w:t>Predicting messages from the Chatbot:</w:t>
      </w:r>
    </w:p>
    <w:p w14:paraId="00000107">
      <w:pPr>
        <w:tabs>
          <w:tab w:val="left" w:pos="420"/>
        </w:tabs>
        <w:ind w:left="420" w:firstLine="0"/>
      </w:pPr>
      <w:r>
        <w:drawing>
          <wp:inline distT="114300" distB="114300" distL="114300" distR="114300">
            <wp:extent cx="6086475" cy="291528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9"/>
                    <a:srcRect/>
                    <a:stretch>
                      <a:fillRect/>
                    </a:stretch>
                  </pic:blipFill>
                  <pic:spPr>
                    <a:xfrm>
                      <a:off x="0" y="0"/>
                      <a:ext cx="6086475" cy="2915702"/>
                    </a:xfrm>
                    <a:prstGeom prst="rect">
                      <a:avLst/>
                    </a:prstGeom>
                  </pic:spPr>
                </pic:pic>
              </a:graphicData>
            </a:graphic>
          </wp:inline>
        </w:drawing>
      </w:r>
    </w:p>
    <w:p w14:paraId="00000108">
      <w:pPr>
        <w:tabs>
          <w:tab w:val="left" w:pos="420"/>
        </w:tabs>
        <w:ind w:left="0" w:firstLine="0"/>
      </w:pPr>
    </w:p>
    <w:p w14:paraId="00000109">
      <w:pPr>
        <w:pStyle w:val="2"/>
        <w:numPr>
          <w:ilvl w:val="0"/>
          <w:numId w:val="3"/>
        </w:numPr>
        <w:tabs>
          <w:tab w:val="left" w:pos="420"/>
        </w:tabs>
        <w:spacing w:before="76" w:after="0" w:line="360" w:lineRule="auto"/>
        <w:ind w:left="420" w:right="0" w:hanging="320"/>
        <w:jc w:val="left"/>
      </w:pPr>
      <w:bookmarkStart w:id="36" w:name="_1ci93xb" w:colFirst="0" w:colLast="0"/>
      <w:bookmarkEnd w:id="36"/>
      <w:r>
        <w:rPr>
          <w:rtl w:val="0"/>
        </w:rPr>
        <w:t>Discussion</w:t>
      </w:r>
    </w:p>
    <w:p w14:paraId="0000010A">
      <w:pPr>
        <w:pStyle w:val="2"/>
        <w:tabs>
          <w:tab w:val="left" w:pos="420"/>
        </w:tabs>
        <w:spacing w:before="76" w:after="0" w:line="360" w:lineRule="auto"/>
        <w:ind w:right="0" w:firstLine="420"/>
        <w:jc w:val="left"/>
        <w:rPr>
          <w:sz w:val="18"/>
          <w:szCs w:val="18"/>
        </w:rPr>
      </w:pPr>
      <w:bookmarkStart w:id="37" w:name="_nl19dw87v4l0" w:colFirst="0" w:colLast="0"/>
      <w:bookmarkEnd w:id="37"/>
      <w:r>
        <w:rPr>
          <w:b w:val="0"/>
          <w:sz w:val="20"/>
          <w:szCs w:val="20"/>
          <w:rtl w:val="0"/>
        </w:rPr>
        <w:tab/>
      </w:r>
      <w:r>
        <w:rPr>
          <w:b w:val="0"/>
          <w:sz w:val="18"/>
          <w:szCs w:val="18"/>
          <w:rtl w:val="0"/>
        </w:rPr>
        <w:t>In this sentiment analysis task, the logistic regression model outperformed the Naive Bayes and Random Forest models. This result suggests that a linear model like logistic regression, combined with TF-IDF vectorization, is well-suited for binary text classification tasks. The Random Forest model, while powerful, may have been affected by the high dimensionality of the data, leading to slightly lower performance.</w:t>
      </w:r>
    </w:p>
    <w:p w14:paraId="000001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91"/>
        </w:tabs>
        <w:spacing w:before="1" w:after="0" w:line="360" w:lineRule="auto"/>
        <w:ind w:left="892" w:right="117" w:firstLine="0"/>
        <w:jc w:val="both"/>
        <w:rPr>
          <w:sz w:val="18"/>
          <w:szCs w:val="18"/>
        </w:rPr>
      </w:pPr>
      <w:r>
        <w:rPr>
          <w:sz w:val="18"/>
          <w:szCs w:val="18"/>
          <w:rtl w:val="0"/>
        </w:rPr>
        <w:t>The exploratory data analysis (EDA) provided insights into the distribution of sentiments and tweet lengths, revealing that negative tweets tend to be slightly longer on average.</w:t>
      </w:r>
    </w:p>
    <w:p w14:paraId="000001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91"/>
        </w:tabs>
        <w:spacing w:before="1" w:after="0" w:line="360" w:lineRule="auto"/>
        <w:ind w:left="0" w:right="117" w:firstLine="0"/>
        <w:jc w:val="both"/>
        <w:rPr>
          <w:sz w:val="18"/>
          <w:szCs w:val="18"/>
        </w:rPr>
      </w:pPr>
      <w:r>
        <w:rPr>
          <w:sz w:val="18"/>
          <w:szCs w:val="18"/>
          <w:rtl w:val="0"/>
        </w:rPr>
        <w:t>Chatbot Integration:</w:t>
      </w:r>
    </w:p>
    <w:p w14:paraId="000001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91"/>
        </w:tabs>
        <w:spacing w:before="1" w:after="0" w:line="360" w:lineRule="auto"/>
        <w:ind w:left="0" w:right="117" w:firstLine="0"/>
        <w:jc w:val="both"/>
        <w:rPr>
          <w:sz w:val="18"/>
          <w:szCs w:val="18"/>
        </w:rPr>
      </w:pPr>
      <w:r>
        <w:rPr>
          <w:sz w:val="18"/>
          <w:szCs w:val="18"/>
          <w:rtl w:val="0"/>
        </w:rPr>
        <w:tab/>
      </w:r>
      <w:r>
        <w:rPr>
          <w:sz w:val="18"/>
          <w:szCs w:val="18"/>
          <w:rtl w:val="0"/>
        </w:rPr>
        <w:t>The developed chatbot is a simple, rule-based system that interacts with users based on predefined keywords. While it is effective for fundamental interactions, integrating sentiment analysis capabilities could significantly enhance the chatbot. For instance, by analyzing the sentiment of user messages in real-time, the chatbot could tailor its responses more appropriately, offering more empathetic or encouraging replies when negative sentiment is detected.</w:t>
      </w:r>
    </w:p>
    <w:p w14:paraId="20FB78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91"/>
        </w:tabs>
        <w:spacing w:before="1" w:after="0" w:line="360" w:lineRule="auto"/>
        <w:ind w:left="0" w:right="117" w:firstLine="0"/>
        <w:jc w:val="both"/>
        <w:rPr>
          <w:sz w:val="18"/>
          <w:szCs w:val="18"/>
        </w:rPr>
        <w:sectPr>
          <w:pgSz w:w="12240" w:h="15840"/>
          <w:pgMar w:top="1540" w:right="1320" w:bottom="1480" w:left="1340" w:header="720" w:footer="1299" w:gutter="0"/>
          <w:cols w:space="720" w:num="1"/>
        </w:sectPr>
      </w:pPr>
      <w:r>
        <w:rPr>
          <w:sz w:val="18"/>
          <w:szCs w:val="18"/>
          <w:rtl w:val="0"/>
        </w:rPr>
        <w:t>Additionally, the chatbot could benefit from learning from past interactions to improve its response quality. By combining the sentiment analysis model with the chatbot, we could develop a more intelligent system capable of understanding and responding to user emotions more effectively, providing a more personalized user experience.</w:t>
      </w:r>
    </w:p>
    <w:p w14:paraId="000001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1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111">
      <w:pPr>
        <w:pStyle w:val="2"/>
        <w:numPr>
          <w:ilvl w:val="0"/>
          <w:numId w:val="3"/>
        </w:numPr>
        <w:tabs>
          <w:tab w:val="left" w:pos="420"/>
        </w:tabs>
        <w:spacing w:before="1" w:after="0" w:line="360" w:lineRule="auto"/>
        <w:ind w:left="420" w:right="0" w:hanging="320"/>
        <w:jc w:val="left"/>
      </w:pPr>
      <w:bookmarkStart w:id="38" w:name="_3whwml4" w:colFirst="0" w:colLast="0"/>
      <w:bookmarkEnd w:id="38"/>
      <w:r>
        <w:rPr>
          <w:rtl w:val="0"/>
        </w:rPr>
        <w:t>Conclusions and Future Work</w:t>
      </w:r>
    </w:p>
    <w:p w14:paraId="000001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360" w:lineRule="auto"/>
        <w:ind w:left="100" w:right="117" w:firstLine="0"/>
        <w:jc w:val="both"/>
        <w:rPr>
          <w:sz w:val="18"/>
          <w:szCs w:val="18"/>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This project provides hands-on training with sentiment analysis, machine learning, and chatbot development. It aims </w:t>
      </w:r>
      <w:r>
        <w:rPr>
          <w:sz w:val="18"/>
          <w:szCs w:val="18"/>
          <w:rtl w:val="0"/>
        </w:rPr>
        <w:t>to use</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the “Sentiment140” dataset to investigate different methods of building and deploying a sentiment analysis chatbot, thus enhancing our knowledge about NLP applications and model deployment in practical situations.</w:t>
      </w:r>
    </w:p>
    <w:p w14:paraId="000001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360" w:lineRule="auto"/>
        <w:ind w:left="100" w:right="117" w:firstLine="0"/>
        <w:jc w:val="both"/>
        <w:rPr>
          <w:sz w:val="18"/>
          <w:szCs w:val="18"/>
        </w:rPr>
      </w:pPr>
      <w:r>
        <w:rPr>
          <w:b/>
          <w:sz w:val="18"/>
          <w:szCs w:val="18"/>
          <w:rtl w:val="0"/>
        </w:rPr>
        <w:t>Model Performance:</w:t>
      </w:r>
      <w:r>
        <w:rPr>
          <w:sz w:val="18"/>
          <w:szCs w:val="18"/>
          <w:rtl w:val="0"/>
        </w:rPr>
        <w:t xml:space="preserve"> Among the models tested, Logistic Regression performed the best with an accuracy of </w:t>
      </w:r>
      <w:r>
        <w:rPr>
          <w:b/>
          <w:sz w:val="18"/>
          <w:szCs w:val="18"/>
          <w:rtl w:val="0"/>
        </w:rPr>
        <w:t>78.70%</w:t>
      </w:r>
      <w:r>
        <w:rPr>
          <w:sz w:val="18"/>
          <w:szCs w:val="18"/>
          <w:rtl w:val="0"/>
        </w:rPr>
        <w:t>. It also had the best balance between precision and recall for positive and negative sentiments.</w:t>
      </w:r>
    </w:p>
    <w:p w14:paraId="000001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360" w:lineRule="auto"/>
        <w:ind w:left="100" w:right="117" w:firstLine="0"/>
        <w:jc w:val="both"/>
        <w:rPr>
          <w:sz w:val="18"/>
          <w:szCs w:val="18"/>
        </w:rPr>
      </w:pPr>
      <w:r>
        <w:rPr>
          <w:b/>
          <w:sz w:val="18"/>
          <w:szCs w:val="18"/>
          <w:rtl w:val="0"/>
        </w:rPr>
        <w:t>Feature Importance:</w:t>
      </w:r>
      <w:r>
        <w:rPr>
          <w:sz w:val="18"/>
          <w:szCs w:val="18"/>
          <w:rtl w:val="0"/>
        </w:rPr>
        <w:t xml:space="preserve"> The analysis shows that certain words and phrases are strong sentiment indicators. However, tweet length alone is not a reliable predictor.</w:t>
      </w:r>
    </w:p>
    <w:p w14:paraId="59C07B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4" w:after="0" w:line="360" w:lineRule="auto"/>
        <w:ind w:left="100" w:right="117" w:firstLine="0"/>
        <w:jc w:val="both"/>
        <w:rPr>
          <w:sz w:val="18"/>
          <w:szCs w:val="18"/>
        </w:rPr>
        <w:sectPr>
          <w:pgSz w:w="12240" w:h="15840"/>
          <w:pgMar w:top="1540" w:right="1320" w:bottom="1480" w:left="1340" w:header="720" w:footer="1299" w:gutter="0"/>
          <w:cols w:space="720" w:num="1"/>
        </w:sectPr>
      </w:pPr>
      <w:r>
        <w:rPr>
          <w:b/>
          <w:sz w:val="18"/>
          <w:szCs w:val="18"/>
          <w:rtl w:val="0"/>
        </w:rPr>
        <w:t xml:space="preserve">Future Work: </w:t>
      </w:r>
      <w:r>
        <w:rPr>
          <w:sz w:val="18"/>
          <w:szCs w:val="18"/>
          <w:rtl w:val="0"/>
        </w:rPr>
        <w:t>This project can be further expanded with the YouTube comments sections to find whether the video receives positive feedback using our chatbot.</w:t>
      </w:r>
    </w:p>
    <w:p w14:paraId="00000116">
      <w:pPr>
        <w:pStyle w:val="2"/>
        <w:numPr>
          <w:ilvl w:val="0"/>
          <w:numId w:val="3"/>
        </w:numPr>
        <w:tabs>
          <w:tab w:val="left" w:pos="420"/>
        </w:tabs>
        <w:spacing w:before="76" w:after="0" w:line="360" w:lineRule="auto"/>
        <w:ind w:left="420" w:right="0" w:hanging="320"/>
        <w:jc w:val="left"/>
      </w:pPr>
      <w:bookmarkStart w:id="39" w:name="_2bn6wsx" w:colFirst="0" w:colLast="0"/>
      <w:bookmarkEnd w:id="39"/>
      <w:r>
        <w:rPr>
          <w:rtl w:val="0"/>
        </w:rPr>
        <w:t>References:</w:t>
      </w:r>
    </w:p>
    <w:p w14:paraId="00000117">
      <w:pPr>
        <w:tabs>
          <w:tab w:val="left" w:pos="420"/>
        </w:tabs>
        <w:ind w:left="420" w:firstLine="0"/>
      </w:pPr>
    </w:p>
    <w:p w14:paraId="00000118">
      <w:pPr>
        <w:tabs>
          <w:tab w:val="left" w:pos="420"/>
        </w:tabs>
        <w:ind w:left="420" w:firstLine="0"/>
      </w:pPr>
      <w:r>
        <w:rPr>
          <w:rtl w:val="0"/>
        </w:rPr>
        <w:t xml:space="preserve">[1] </w:t>
      </w:r>
      <w:r>
        <w:fldChar w:fldCharType="begin"/>
      </w:r>
      <w:r>
        <w:instrText xml:space="preserve"> HYPERLINK "https://www.kaggle.com/datasets/kazanova/sentiment140" \h </w:instrText>
      </w:r>
      <w:r>
        <w:fldChar w:fldCharType="separate"/>
      </w:r>
      <w:r>
        <w:rPr>
          <w:color w:val="1155CC"/>
          <w:u w:val="single"/>
          <w:rtl w:val="0"/>
        </w:rPr>
        <w:t>https://www.kaggle.com/datasets/kazanova/sentiment140</w:t>
      </w:r>
      <w:r>
        <w:rPr>
          <w:color w:val="1155CC"/>
          <w:u w:val="single"/>
          <w:rtl w:val="0"/>
        </w:rPr>
        <w:fldChar w:fldCharType="end"/>
      </w:r>
      <w:r>
        <w:rPr>
          <w:rtl w:val="0"/>
        </w:rPr>
        <w:tab/>
      </w:r>
    </w:p>
    <w:p w14:paraId="00000119">
      <w:pPr>
        <w:tabs>
          <w:tab w:val="left" w:pos="420"/>
        </w:tabs>
        <w:ind w:left="420" w:firstLine="0"/>
      </w:pPr>
    </w:p>
    <w:p w14:paraId="0000011A">
      <w:pPr>
        <w:tabs>
          <w:tab w:val="left" w:pos="420"/>
        </w:tabs>
        <w:ind w:left="420" w:firstLine="0"/>
      </w:pPr>
      <w:r>
        <w:rPr>
          <w:rtl w:val="0"/>
        </w:rPr>
        <w:t xml:space="preserve">[2] </w:t>
      </w:r>
      <w:r>
        <w:fldChar w:fldCharType="begin"/>
      </w:r>
      <w:r>
        <w:instrText xml:space="preserve"> HYPERLINK "https://scikit-learn.org/stable/supervised_learning.html" \h </w:instrText>
      </w:r>
      <w:r>
        <w:fldChar w:fldCharType="separate"/>
      </w:r>
      <w:r>
        <w:rPr>
          <w:color w:val="1155CC"/>
          <w:u w:val="single"/>
          <w:rtl w:val="0"/>
        </w:rPr>
        <w:t>https://scikit-learn.org/stable/supervised_learning.html</w:t>
      </w:r>
      <w:r>
        <w:rPr>
          <w:color w:val="1155CC"/>
          <w:u w:val="single"/>
          <w:rtl w:val="0"/>
        </w:rPr>
        <w:fldChar w:fldCharType="end"/>
      </w:r>
      <w:r>
        <w:rPr>
          <w:rtl w:val="0"/>
        </w:rPr>
        <w:tab/>
      </w:r>
    </w:p>
    <w:p w14:paraId="0000011B">
      <w:pPr>
        <w:tabs>
          <w:tab w:val="left" w:pos="420"/>
        </w:tabs>
        <w:ind w:left="420" w:firstLine="0"/>
      </w:pPr>
    </w:p>
    <w:p w14:paraId="0000011C">
      <w:pPr>
        <w:tabs>
          <w:tab w:val="left" w:pos="420"/>
        </w:tabs>
        <w:ind w:left="420" w:firstLine="0"/>
      </w:pPr>
      <w:r>
        <w:rPr>
          <w:rtl w:val="0"/>
        </w:rPr>
        <w:t xml:space="preserve">[3] </w:t>
      </w:r>
      <w:r>
        <w:fldChar w:fldCharType="begin"/>
      </w:r>
      <w:r>
        <w:instrText xml:space="preserve"> HYPERLINK "https://www.deeplearning.ai/resources/natural-language-processing/" \h </w:instrText>
      </w:r>
      <w:r>
        <w:fldChar w:fldCharType="separate"/>
      </w:r>
      <w:r>
        <w:rPr>
          <w:color w:val="1155CC"/>
          <w:u w:val="single"/>
          <w:rtl w:val="0"/>
        </w:rPr>
        <w:t>https://www.deeplearning.ai/resources/natural-language-processing/</w:t>
      </w:r>
      <w:r>
        <w:rPr>
          <w:color w:val="1155CC"/>
          <w:u w:val="single"/>
          <w:rtl w:val="0"/>
        </w:rPr>
        <w:fldChar w:fldCharType="end"/>
      </w:r>
      <w:r>
        <w:rPr>
          <w:rtl w:val="0"/>
        </w:rPr>
        <w:tab/>
      </w:r>
    </w:p>
    <w:p w14:paraId="0000011D">
      <w:pPr>
        <w:tabs>
          <w:tab w:val="left" w:pos="420"/>
        </w:tabs>
        <w:ind w:left="420" w:firstLine="0"/>
      </w:pPr>
    </w:p>
    <w:p w14:paraId="0000011E">
      <w:pPr>
        <w:tabs>
          <w:tab w:val="left" w:pos="420"/>
        </w:tabs>
        <w:ind w:left="420" w:firstLine="0"/>
      </w:pPr>
      <w:r>
        <w:rPr>
          <w:rtl w:val="0"/>
        </w:rPr>
        <w:t xml:space="preserve">[4] </w:t>
      </w:r>
      <w:r>
        <w:fldChar w:fldCharType="begin"/>
      </w:r>
      <w:r>
        <w:instrText xml:space="preserve"> HYPERLINK "https://pypi.org/project/wordcloud/" \h </w:instrText>
      </w:r>
      <w:r>
        <w:fldChar w:fldCharType="separate"/>
      </w:r>
      <w:r>
        <w:rPr>
          <w:color w:val="1155CC"/>
          <w:u w:val="single"/>
          <w:rtl w:val="0"/>
        </w:rPr>
        <w:t>https://pypi.org/project/wordcloud/</w:t>
      </w:r>
      <w:r>
        <w:rPr>
          <w:color w:val="1155CC"/>
          <w:u w:val="single"/>
          <w:rtl w:val="0"/>
        </w:rPr>
        <w:fldChar w:fldCharType="end"/>
      </w:r>
      <w:r>
        <w:rPr>
          <w:rtl w:val="0"/>
        </w:rPr>
        <w:tab/>
      </w:r>
    </w:p>
    <w:p w14:paraId="0000011F">
      <w:pPr>
        <w:tabs>
          <w:tab w:val="left" w:pos="420"/>
        </w:tabs>
        <w:ind w:left="420" w:firstLine="0"/>
      </w:pPr>
    </w:p>
    <w:p w14:paraId="000001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71"/>
          <w:tab w:val="left" w:pos="820"/>
        </w:tabs>
        <w:spacing w:before="95" w:after="0" w:line="360" w:lineRule="auto"/>
        <w:ind w:right="117"/>
        <w:jc w:val="both"/>
        <w:rPr>
          <w:sz w:val="18"/>
          <w:szCs w:val="18"/>
        </w:rPr>
      </w:pPr>
    </w:p>
    <w:p w14:paraId="000001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1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1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1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 w:after="0" w:line="36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p>
    <w:p w14:paraId="00000125">
      <w:pPr>
        <w:pStyle w:val="2"/>
        <w:numPr>
          <w:ilvl w:val="0"/>
          <w:numId w:val="3"/>
        </w:numPr>
        <w:tabs>
          <w:tab w:val="left" w:pos="326"/>
        </w:tabs>
        <w:spacing w:line="360" w:lineRule="auto"/>
        <w:ind w:left="326" w:hanging="226"/>
      </w:pPr>
      <w:bookmarkStart w:id="40" w:name="_qsh70q" w:colFirst="0" w:colLast="0"/>
      <w:bookmarkEnd w:id="40"/>
      <w:r>
        <w:rPr>
          <w:vertAlign w:val="baseline"/>
          <w:rtl w:val="0"/>
        </w:rPr>
        <w:t>Acknowledgment</w:t>
      </w:r>
    </w:p>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36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0" w:right="21"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We thank Mr. Pouria Modaresi for his valuable lectures</w:t>
      </w:r>
      <w:r>
        <w:rPr>
          <w:sz w:val="18"/>
          <w:szCs w:val="18"/>
          <w:rtl w:val="0"/>
        </w:rPr>
        <w: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which helped us </w:t>
      </w:r>
      <w:r>
        <w:rPr>
          <w:sz w:val="18"/>
          <w:szCs w:val="18"/>
          <w:rtl w:val="0"/>
        </w:rPr>
        <w:t>gain Python programming knowledge and complete this project successfully</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We would like to thank our team members for their efforts.</w:t>
      </w:r>
    </w:p>
    <w:sectPr>
      <w:pgSz w:w="12240" w:h="15840"/>
      <w:pgMar w:top="1540" w:right="1320" w:bottom="1480" w:left="1340" w:header="720" w:footer="129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5803900</wp:posOffset>
              </wp:positionH>
              <wp:positionV relativeFrom="paragraph">
                <wp:posOffset>9080500</wp:posOffset>
              </wp:positionV>
              <wp:extent cx="250825" cy="203835"/>
              <wp:effectExtent l="0" t="0" r="0" b="0"/>
              <wp:wrapNone/>
              <wp:docPr id="2" name="Rectangles 2"/>
              <wp:cNvGraphicFramePr/>
              <a:graphic xmlns:a="http://schemas.openxmlformats.org/drawingml/2006/main">
                <a:graphicData uri="http://schemas.microsoft.com/office/word/2010/wordprocessingShape">
                  <wps:wsp>
                    <wps:cNvSpPr/>
                    <wps:spPr>
                      <a:xfrm>
                        <a:off x="5225350" y="3682845"/>
                        <a:ext cx="241300" cy="194310"/>
                      </a:xfrm>
                      <a:prstGeom prst="rect">
                        <a:avLst/>
                      </a:prstGeom>
                      <a:noFill/>
                      <a:ln>
                        <a:noFill/>
                      </a:ln>
                    </wps:spPr>
                    <wps:txbx>
                      <w:txbxContent>
                        <w:p w14:paraId="5524CC37">
                          <w:pPr>
                            <w:spacing w:before="10" w:after="0" w:line="240" w:lineRule="auto"/>
                            <w:ind w:left="60" w:right="0" w:firstLine="60"/>
                            <w:jc w:val="left"/>
                          </w:pPr>
                          <w:r>
                            <w:rPr>
                              <w:rFonts w:ascii="Times New Roman" w:hAnsi="Times New Roman" w:eastAsia="Times New Roman" w:cs="Times New Roman"/>
                              <w:b w:val="0"/>
                              <w:i w:val="0"/>
                              <w:smallCaps w:val="0"/>
                              <w:strike w:val="0"/>
                              <w:color w:val="000000"/>
                              <w:sz w:val="24"/>
                              <w:vertAlign w:val="baseline"/>
                            </w:rPr>
                            <w:t xml:space="preserve"> PAGE 10</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57pt;margin-top:715pt;height:16.05pt;width:19.75pt;z-index:-251657216;mso-width-relative:page;mso-height-relative:page;" filled="f" stroked="f" coordsize="21600,21600" o:gfxdata="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jk99wAAAANAQAA&#10;DwAAAAAAAAABACAAAAAiAAAAZHJzL2Rvd25yZXYueG1sUEsBAhQAFAAAAAgAh07iQOUGfxXcAQAA&#10;vgMAAA4AAAAAAAAAAQAgAAAAKwEAAGRycy9lMm9Eb2MueG1sUEsFBgAAAAAGAAYAWQEAAHkFAAAA&#10;AA==&#10;">
              <v:fill on="f" focussize="0,0"/>
              <v:stroke on="f"/>
              <v:imagedata o:title=""/>
              <o:lock v:ext="edit" aspectratio="f"/>
              <v:textbox inset="0mm,0mm,0mm,0mm">
                <w:txbxContent>
                  <w:p w14:paraId="5524CC37">
                    <w:pPr>
                      <w:spacing w:before="10" w:after="0" w:line="240" w:lineRule="auto"/>
                      <w:ind w:left="60" w:right="0" w:firstLine="60"/>
                      <w:jc w:val="left"/>
                    </w:pPr>
                    <w:r>
                      <w:rPr>
                        <w:rFonts w:ascii="Times New Roman" w:hAnsi="Times New Roman" w:eastAsia="Times New Roman" w:cs="Times New Roman"/>
                        <w:b w:val="0"/>
                        <w:i w:val="0"/>
                        <w:smallCaps w:val="0"/>
                        <w:strike w:val="0"/>
                        <w:color w:val="000000"/>
                        <w:sz w:val="24"/>
                        <w:vertAlign w:val="baseline"/>
                      </w:rPr>
                      <w:t xml:space="preserve"> PAGE 10</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Pr>
      <w:drawing>
        <wp:anchor distT="0" distB="0" distL="0" distR="0" simplePos="0" relativeHeight="251659264" behindDoc="1" locked="0" layoutInCell="1" allowOverlap="1">
          <wp:simplePos x="0" y="0"/>
          <wp:positionH relativeFrom="page">
            <wp:posOffset>914400</wp:posOffset>
          </wp:positionH>
          <wp:positionV relativeFrom="page">
            <wp:posOffset>457200</wp:posOffset>
          </wp:positionV>
          <wp:extent cx="1657985" cy="342265"/>
          <wp:effectExtent l="0" t="0" r="0" b="0"/>
          <wp:wrapNone/>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1"/>
                  <a:srcRect/>
                  <a:stretch>
                    <a:fillRect/>
                  </a:stretch>
                </pic:blipFill>
                <pic:spPr>
                  <a:xfrm>
                    <a:off x="0" y="0"/>
                    <a:ext cx="1658268" cy="342354"/>
                  </a:xfrm>
                  <a:prstGeom prst="rect">
                    <a:avLst/>
                  </a:prstGeom>
                </pic:spPr>
              </pic:pic>
            </a:graphicData>
          </a:graphic>
        </wp:anchor>
      </w:drawing>
    </w:r>
    <w:r>
      <w:rPr>
        <w:rFonts w:ascii="Times New Roman" w:hAnsi="Times New Roman" w:eastAsia="Times New Roman" w:cs="Times New Roman"/>
        <w:b w:val="0"/>
        <w:i w:val="0"/>
        <w:smallCaps w:val="0"/>
        <w:strike w:val="0"/>
        <w:color w:val="000000"/>
        <w:sz w:val="18"/>
        <w:szCs w:val="18"/>
        <w:u w:val="none"/>
        <w:shd w:val="clear" w:fill="auto"/>
        <w:vertAlign w:val="baseline"/>
      </w:rPr>
      <mc:AlternateContent>
        <mc:Choice Requires="wps">
          <w:drawing>
            <wp:anchor distT="0" distB="0" distL="0" distR="0" simplePos="0" relativeHeight="251659264" behindDoc="1" locked="0" layoutInCell="1" allowOverlap="1">
              <wp:simplePos x="0" y="0"/>
              <wp:positionH relativeFrom="page">
                <wp:posOffset>3789045</wp:posOffset>
              </wp:positionH>
              <wp:positionV relativeFrom="page">
                <wp:posOffset>622935</wp:posOffset>
              </wp:positionV>
              <wp:extent cx="3065780" cy="232410"/>
              <wp:effectExtent l="0" t="0" r="0" b="0"/>
              <wp:wrapNone/>
              <wp:docPr id="1" name="Rectangles 1"/>
              <wp:cNvGraphicFramePr/>
              <a:graphic xmlns:a="http://schemas.openxmlformats.org/drawingml/2006/main">
                <a:graphicData uri="http://schemas.microsoft.com/office/word/2010/wordprocessingShape">
                  <wps:wsp>
                    <wps:cNvSpPr/>
                    <wps:spPr>
                      <a:xfrm>
                        <a:off x="3817873" y="3668558"/>
                        <a:ext cx="3056255" cy="222885"/>
                      </a:xfrm>
                      <a:prstGeom prst="rect">
                        <a:avLst/>
                      </a:prstGeom>
                      <a:noFill/>
                      <a:ln>
                        <a:noFill/>
                      </a:ln>
                    </wps:spPr>
                    <wps:txbx>
                      <w:txbxContent>
                        <w:p w14:paraId="7AC9FF9E">
                          <w:pPr>
                            <w:spacing w:before="8" w:after="0" w:line="240" w:lineRule="auto"/>
                            <w:ind w:left="20" w:right="0" w:firstLine="20"/>
                            <w:jc w:val="left"/>
                          </w:pPr>
                          <w:r>
                            <w:rPr>
                              <w:rFonts w:ascii="Times New Roman" w:hAnsi="Times New Roman" w:eastAsia="Times New Roman" w:cs="Times New Roman"/>
                              <w:b w:val="0"/>
                              <w:i w:val="0"/>
                              <w:smallCaps w:val="0"/>
                              <w:strike w:val="0"/>
                              <w:color w:val="000000"/>
                              <w:sz w:val="28"/>
                              <w:vertAlign w:val="baseline"/>
                            </w:rPr>
                            <w:t>AML 1214 - Python Programming</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98.35pt;margin-top:49.05pt;height:18.3pt;width:241.4pt;mso-position-horizontal-relative:page;mso-position-vertical-relative:page;z-index:-251657216;mso-width-relative:page;mso-height-relative:page;" filled="f" stroked="f" coordsize="21600,21600" o:gfxdata="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fQJe3AAAAAsBAAAP&#10;AAAAAAAAAAEAIAAAACIAAABkcnMvZG93bnJldi54bWxQSwECFAAUAAAACACHTuJAWIUarNsBAAC/&#10;AwAADgAAAAAAAAABACAAAAArAQAAZHJzL2Uyb0RvYy54bWxQSwUGAAAAAAYABgBZAQAAeAUAAAAA&#10;">
              <v:fill on="f" focussize="0,0"/>
              <v:stroke on="f"/>
              <v:imagedata o:title=""/>
              <o:lock v:ext="edit" aspectratio="f"/>
              <v:textbox inset="0mm,0mm,0mm,0mm">
                <w:txbxContent>
                  <w:p w14:paraId="7AC9FF9E">
                    <w:pPr>
                      <w:spacing w:before="8" w:after="0" w:line="240" w:lineRule="auto"/>
                      <w:ind w:left="20" w:right="0" w:firstLine="20"/>
                      <w:jc w:val="left"/>
                    </w:pPr>
                    <w:r>
                      <w:rPr>
                        <w:rFonts w:ascii="Times New Roman" w:hAnsi="Times New Roman" w:eastAsia="Times New Roman" w:cs="Times New Roman"/>
                        <w:b w:val="0"/>
                        <w:i w:val="0"/>
                        <w:smallCaps w:val="0"/>
                        <w:strike w:val="0"/>
                        <w:color w:val="000000"/>
                        <w:sz w:val="28"/>
                        <w:vertAlign w:val="baseline"/>
                      </w:rPr>
                      <w:t>AML 1214 - Python Programming</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2"/>
      <w:numFmt w:val="decimal"/>
      <w:lvlText w:val="%1"/>
      <w:lvlJc w:val="left"/>
      <w:pPr>
        <w:ind w:left="675" w:hanging="356"/>
      </w:pPr>
    </w:lvl>
    <w:lvl w:ilvl="1" w:tentative="0">
      <w:start w:val="4"/>
      <w:numFmt w:val="decimal"/>
      <w:lvlText w:val="%1.%2"/>
      <w:lvlJc w:val="left"/>
      <w:pPr>
        <w:ind w:left="675" w:hanging="356"/>
      </w:pPr>
      <w:rPr>
        <w:rFonts w:ascii="Times New Roman" w:hAnsi="Times New Roman" w:eastAsia="Times New Roman" w:cs="Times New Roman"/>
        <w:b/>
        <w:i w:val="0"/>
        <w:sz w:val="24"/>
        <w:szCs w:val="24"/>
      </w:rPr>
    </w:lvl>
    <w:lvl w:ilvl="2" w:tentative="0">
      <w:start w:val="0"/>
      <w:numFmt w:val="bullet"/>
      <w:lvlText w:val="•"/>
      <w:lvlJc w:val="left"/>
      <w:pPr>
        <w:ind w:left="2460" w:hanging="356"/>
      </w:pPr>
    </w:lvl>
    <w:lvl w:ilvl="3" w:tentative="0">
      <w:start w:val="0"/>
      <w:numFmt w:val="bullet"/>
      <w:lvlText w:val="•"/>
      <w:lvlJc w:val="left"/>
      <w:pPr>
        <w:ind w:left="3350" w:hanging="356"/>
      </w:pPr>
    </w:lvl>
    <w:lvl w:ilvl="4" w:tentative="0">
      <w:start w:val="0"/>
      <w:numFmt w:val="bullet"/>
      <w:lvlText w:val="•"/>
      <w:lvlJc w:val="left"/>
      <w:pPr>
        <w:ind w:left="4240" w:hanging="356"/>
      </w:pPr>
    </w:lvl>
    <w:lvl w:ilvl="5" w:tentative="0">
      <w:start w:val="0"/>
      <w:numFmt w:val="bullet"/>
      <w:lvlText w:val="•"/>
      <w:lvlJc w:val="left"/>
      <w:pPr>
        <w:ind w:left="5130" w:hanging="356"/>
      </w:pPr>
    </w:lvl>
    <w:lvl w:ilvl="6" w:tentative="0">
      <w:start w:val="0"/>
      <w:numFmt w:val="bullet"/>
      <w:lvlText w:val="•"/>
      <w:lvlJc w:val="left"/>
      <w:pPr>
        <w:ind w:left="6020" w:hanging="356"/>
      </w:pPr>
    </w:lvl>
    <w:lvl w:ilvl="7" w:tentative="0">
      <w:start w:val="0"/>
      <w:numFmt w:val="bullet"/>
      <w:lvlText w:val="•"/>
      <w:lvlJc w:val="left"/>
      <w:pPr>
        <w:ind w:left="6910" w:hanging="356"/>
      </w:pPr>
    </w:lvl>
    <w:lvl w:ilvl="8" w:tentative="0">
      <w:start w:val="0"/>
      <w:numFmt w:val="bullet"/>
      <w:lvlText w:val="•"/>
      <w:lvlJc w:val="left"/>
      <w:pPr>
        <w:ind w:left="7800" w:hanging="356"/>
      </w:pPr>
    </w:lvl>
  </w:abstractNum>
  <w:abstractNum w:abstractNumId="3">
    <w:nsid w:val="0053208E"/>
    <w:multiLevelType w:val="multilevel"/>
    <w:tmpl w:val="0053208E"/>
    <w:lvl w:ilvl="0" w:tentative="0">
      <w:start w:val="1"/>
      <w:numFmt w:val="decimal"/>
      <w:lvlText w:val="%1."/>
      <w:lvlJc w:val="left"/>
      <w:pPr>
        <w:ind w:left="340" w:hanging="240"/>
      </w:pPr>
      <w:rPr>
        <w:rFonts w:ascii="Times New Roman" w:hAnsi="Times New Roman" w:eastAsia="Times New Roman" w:cs="Times New Roman"/>
        <w:b/>
        <w:i/>
        <w:sz w:val="24"/>
        <w:szCs w:val="24"/>
      </w:rPr>
    </w:lvl>
    <w:lvl w:ilvl="1" w:tentative="0">
      <w:start w:val="1"/>
      <w:numFmt w:val="decimal"/>
      <w:lvlText w:val="%1.%2"/>
      <w:lvlJc w:val="left"/>
      <w:pPr>
        <w:ind w:left="680" w:hanging="360"/>
      </w:pPr>
      <w:rPr>
        <w:rFonts w:ascii="Times New Roman" w:hAnsi="Times New Roman" w:eastAsia="Times New Roman" w:cs="Times New Roman"/>
        <w:b/>
        <w:i w:val="0"/>
        <w:sz w:val="24"/>
        <w:szCs w:val="24"/>
      </w:rPr>
    </w:lvl>
    <w:lvl w:ilvl="2" w:tentative="0">
      <w:start w:val="1"/>
      <w:numFmt w:val="decimal"/>
      <w:lvlText w:val="%1.%2.%3"/>
      <w:lvlJc w:val="left"/>
      <w:pPr>
        <w:ind w:left="990" w:hanging="450"/>
      </w:pPr>
      <w:rPr>
        <w:rFonts w:ascii="Times New Roman" w:hAnsi="Times New Roman" w:eastAsia="Times New Roman" w:cs="Times New Roman"/>
        <w:b w:val="0"/>
        <w:i w:val="0"/>
        <w:sz w:val="20"/>
        <w:szCs w:val="20"/>
      </w:rPr>
    </w:lvl>
    <w:lvl w:ilvl="3" w:tentative="0">
      <w:start w:val="0"/>
      <w:numFmt w:val="bullet"/>
      <w:lvlText w:val="•"/>
      <w:lvlJc w:val="left"/>
      <w:pPr>
        <w:ind w:left="2072" w:hanging="450"/>
      </w:pPr>
    </w:lvl>
    <w:lvl w:ilvl="4" w:tentative="0">
      <w:start w:val="0"/>
      <w:numFmt w:val="bullet"/>
      <w:lvlText w:val="•"/>
      <w:lvlJc w:val="left"/>
      <w:pPr>
        <w:ind w:left="3145" w:hanging="450"/>
      </w:pPr>
    </w:lvl>
    <w:lvl w:ilvl="5" w:tentative="0">
      <w:start w:val="0"/>
      <w:numFmt w:val="bullet"/>
      <w:lvlText w:val="•"/>
      <w:lvlJc w:val="left"/>
      <w:pPr>
        <w:ind w:left="4217" w:hanging="450"/>
      </w:pPr>
    </w:lvl>
    <w:lvl w:ilvl="6" w:tentative="0">
      <w:start w:val="0"/>
      <w:numFmt w:val="bullet"/>
      <w:lvlText w:val="•"/>
      <w:lvlJc w:val="left"/>
      <w:pPr>
        <w:ind w:left="5290" w:hanging="450"/>
      </w:pPr>
    </w:lvl>
    <w:lvl w:ilvl="7" w:tentative="0">
      <w:start w:val="0"/>
      <w:numFmt w:val="bullet"/>
      <w:lvlText w:val="•"/>
      <w:lvlJc w:val="left"/>
      <w:pPr>
        <w:ind w:left="6362" w:hanging="450"/>
      </w:pPr>
    </w:lvl>
    <w:lvl w:ilvl="8" w:tentative="0">
      <w:start w:val="0"/>
      <w:numFmt w:val="bullet"/>
      <w:lvlText w:val="•"/>
      <w:lvlJc w:val="left"/>
      <w:pPr>
        <w:ind w:left="7435" w:hanging="450"/>
      </w:pPr>
    </w:lvl>
  </w:abstractNum>
  <w:abstractNum w:abstractNumId="4">
    <w:nsid w:val="59ADCABA"/>
    <w:multiLevelType w:val="multilevel"/>
    <w:tmpl w:val="59ADCABA"/>
    <w:lvl w:ilvl="0" w:tentative="0">
      <w:start w:val="1"/>
      <w:numFmt w:val="decimal"/>
      <w:lvlText w:val="%1."/>
      <w:lvlJc w:val="left"/>
      <w:pPr>
        <w:ind w:left="420" w:hanging="320"/>
      </w:pPr>
    </w:lvl>
    <w:lvl w:ilvl="1" w:tentative="0">
      <w:start w:val="1"/>
      <w:numFmt w:val="decimal"/>
      <w:lvlText w:val="%1.%2"/>
      <w:lvlJc w:val="left"/>
      <w:pPr>
        <w:ind w:left="490" w:hanging="390"/>
      </w:pPr>
      <w:rPr>
        <w:rFonts w:ascii="Times New Roman" w:hAnsi="Times New Roman" w:eastAsia="Times New Roman" w:cs="Times New Roman"/>
        <w:b/>
        <w:i w:val="0"/>
        <w:sz w:val="26"/>
        <w:szCs w:val="26"/>
      </w:rPr>
    </w:lvl>
    <w:lvl w:ilvl="2" w:tentative="0">
      <w:start w:val="1"/>
      <w:numFmt w:val="decimal"/>
      <w:lvlText w:val="%1.%2.%3"/>
      <w:lvlJc w:val="left"/>
      <w:pPr>
        <w:ind w:left="550" w:hanging="450"/>
      </w:pPr>
      <w:rPr>
        <w:rFonts w:ascii="Times New Roman" w:hAnsi="Times New Roman" w:eastAsia="Times New Roman" w:cs="Times New Roman"/>
        <w:b/>
        <w:i w:val="0"/>
        <w:sz w:val="20"/>
        <w:szCs w:val="20"/>
      </w:rPr>
    </w:lvl>
    <w:lvl w:ilvl="3" w:tentative="0">
      <w:start w:val="0"/>
      <w:numFmt w:val="bullet"/>
      <w:lvlText w:val="•"/>
      <w:lvlJc w:val="left"/>
      <w:pPr>
        <w:ind w:left="1687" w:hanging="450"/>
      </w:pPr>
    </w:lvl>
    <w:lvl w:ilvl="4" w:tentative="0">
      <w:start w:val="0"/>
      <w:numFmt w:val="bullet"/>
      <w:lvlText w:val="•"/>
      <w:lvlJc w:val="left"/>
      <w:pPr>
        <w:ind w:left="2815" w:hanging="450"/>
      </w:pPr>
    </w:lvl>
    <w:lvl w:ilvl="5" w:tentative="0">
      <w:start w:val="0"/>
      <w:numFmt w:val="bullet"/>
      <w:lvlText w:val="•"/>
      <w:lvlJc w:val="left"/>
      <w:pPr>
        <w:ind w:left="3942" w:hanging="450"/>
      </w:pPr>
    </w:lvl>
    <w:lvl w:ilvl="6" w:tentative="0">
      <w:start w:val="0"/>
      <w:numFmt w:val="bullet"/>
      <w:lvlText w:val="•"/>
      <w:lvlJc w:val="left"/>
      <w:pPr>
        <w:ind w:left="5070" w:hanging="450"/>
      </w:pPr>
    </w:lvl>
    <w:lvl w:ilvl="7" w:tentative="0">
      <w:start w:val="0"/>
      <w:numFmt w:val="bullet"/>
      <w:lvlText w:val="•"/>
      <w:lvlJc w:val="left"/>
      <w:pPr>
        <w:ind w:left="6197" w:hanging="450"/>
      </w:pPr>
    </w:lvl>
    <w:lvl w:ilvl="8" w:tentative="0">
      <w:start w:val="0"/>
      <w:numFmt w:val="bullet"/>
      <w:lvlText w:val="•"/>
      <w:lvlJc w:val="left"/>
      <w:pPr>
        <w:ind w:left="7325" w:hanging="45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476C38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sz w:val="22"/>
      <w:szCs w:val="22"/>
      <w:lang w:val="en-US"/>
    </w:rPr>
  </w:style>
  <w:style w:type="paragraph" w:styleId="2">
    <w:name w:val="heading 1"/>
    <w:basedOn w:val="1"/>
    <w:next w:val="1"/>
    <w:uiPriority w:val="0"/>
    <w:pPr>
      <w:ind w:left="420" w:hanging="320"/>
    </w:pPr>
    <w:rPr>
      <w:rFonts w:ascii="Times New Roman" w:hAnsi="Times New Roman" w:eastAsia="Times New Roman" w:cs="Times New Roman"/>
      <w:b/>
      <w:sz w:val="32"/>
      <w:szCs w:val="32"/>
    </w:rPr>
  </w:style>
  <w:style w:type="paragraph" w:styleId="3">
    <w:name w:val="heading 2"/>
    <w:basedOn w:val="1"/>
    <w:next w:val="1"/>
    <w:uiPriority w:val="0"/>
    <w:pPr>
      <w:ind w:left="490" w:hanging="390"/>
    </w:pPr>
    <w:rPr>
      <w:rFonts w:ascii="Times New Roman" w:hAnsi="Times New Roman" w:eastAsia="Times New Roman" w:cs="Times New Roman"/>
      <w:b/>
      <w:sz w:val="26"/>
      <w:szCs w:val="26"/>
    </w:rPr>
  </w:style>
  <w:style w:type="paragraph" w:styleId="4">
    <w:name w:val="heading 3"/>
    <w:basedOn w:val="1"/>
    <w:next w:val="1"/>
    <w:uiPriority w:val="0"/>
    <w:pPr>
      <w:ind w:left="550" w:hanging="450"/>
    </w:pPr>
    <w:rPr>
      <w:rFonts w:ascii="Times New Roman" w:hAnsi="Times New Roman" w:eastAsia="Times New Roman" w:cs="Times New Roman"/>
      <w:b/>
      <w:sz w:val="20"/>
      <w:szCs w:val="20"/>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TotalTime>9</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2024-08-15T21:30:26Z</dcterms:created>
  <dc:creator>ASUS</dc:creator>
  <cp:lastModifiedBy>ASUS</cp:lastModifiedBy>
  <dcterms:modified xsi:type="dcterms:W3CDTF">2024-08-15T21:39:32Z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2024-07-16T00:00:00Z</vt:lpwstr>
  </property>
  <property fmtid="{D5CDD505-2E9C-101B-9397-08002B2CF9AE}" pid="3" name="Creator">
    <vt:lpwstr>PDFium</vt:lpwstr>
  </property>
  <property fmtid="{D5CDD505-2E9C-101B-9397-08002B2CF9AE}" pid="4" name="Producer">
    <vt:lpwstr>PDFium</vt:lpwstr>
  </property>
  <property fmtid="{D5CDD505-2E9C-101B-9397-08002B2CF9AE}" pid="5" name="LastSaved">
    <vt:lpwstr>2024-07-16T00:00:00Z</vt:lpwstr>
  </property>
  <property fmtid="{D5CDD505-2E9C-101B-9397-08002B2CF9AE}" pid="6" name="KSOProductBuildVer">
    <vt:lpwstr>1033-12.2.0.17153</vt:lpwstr>
  </property>
  <property fmtid="{D5CDD505-2E9C-101B-9397-08002B2CF9AE}" pid="7" name="ICV">
    <vt:lpwstr>5BAA271A24B4480CBA38A3437B1EE080_12</vt:lpwstr>
  </property>
</Properties>
</file>